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BA" w:rsidRPr="005C0B3E" w:rsidRDefault="002E4DBA" w:rsidP="002E4DBA"/>
    <w:p w:rsidR="00B56722" w:rsidRDefault="00B56722" w:rsidP="00B56722"/>
    <w:p w:rsidR="001C045C" w:rsidRDefault="001C045C" w:rsidP="001C045C">
      <w:pPr>
        <w:pStyle w:val="10"/>
      </w:pPr>
      <w:r>
        <w:rPr>
          <w:rFonts w:hint="eastAsia"/>
        </w:rPr>
        <w:t>VIP</w:t>
      </w:r>
      <w:r>
        <w:rPr>
          <w:rFonts w:hint="eastAsia"/>
        </w:rPr>
        <w:t>产品订购相关接口</w:t>
      </w:r>
    </w:p>
    <w:p w:rsidR="001C045C" w:rsidRDefault="001C045C" w:rsidP="001C045C">
      <w:pPr>
        <w:pStyle w:val="20"/>
      </w:pPr>
      <w:r>
        <w:rPr>
          <w:rFonts w:hint="eastAsia"/>
        </w:rPr>
        <w:t>账单查询</w:t>
      </w:r>
    </w:p>
    <w:p w:rsidR="001C045C" w:rsidRPr="007B2AEE" w:rsidRDefault="001C045C" w:rsidP="001C045C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接口描述：查找后付费未缴账单和</w:t>
      </w:r>
      <w:r>
        <w:rPr>
          <w:rFonts w:hint="eastAsia"/>
        </w:rPr>
        <w:t>VIP</w:t>
      </w:r>
      <w:r>
        <w:rPr>
          <w:rFonts w:hint="eastAsia"/>
        </w:rPr>
        <w:t>产品未缴账单</w:t>
      </w:r>
    </w:p>
    <w:p w:rsidR="001C045C" w:rsidRDefault="001C045C" w:rsidP="001C045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接口函数</w:t>
      </w:r>
    </w:p>
    <w:p w:rsidR="001C045C" w:rsidRPr="00B56722" w:rsidRDefault="001C045C" w:rsidP="001C045C">
      <w:pPr>
        <w:pStyle w:val="a6"/>
        <w:ind w:left="420" w:firstLineChars="0" w:firstLine="0"/>
      </w:pPr>
      <w:r w:rsidRPr="001C045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 List&lt;AccountVO&gt; queryAccount(String cust_no)</w:t>
      </w:r>
    </w:p>
    <w:p w:rsidR="001C045C" w:rsidRPr="00D37A9C" w:rsidRDefault="001C045C" w:rsidP="001C045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参数：</w:t>
      </w:r>
      <w:r w:rsidRPr="00D37A9C">
        <w:t xml:space="preserve"> </w:t>
      </w:r>
      <w:r>
        <w:rPr>
          <w:rFonts w:hint="eastAsia"/>
        </w:rPr>
        <w:t>客户编号</w:t>
      </w:r>
    </w:p>
    <w:p w:rsidR="001C045C" w:rsidRPr="00B56722" w:rsidRDefault="001C045C" w:rsidP="001C045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AccountVO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9"/>
        <w:gridCol w:w="2943"/>
        <w:gridCol w:w="3260"/>
      </w:tblGrid>
      <w:tr w:rsidR="001C045C" w:rsidTr="001C045C">
        <w:tc>
          <w:tcPr>
            <w:tcW w:w="1899" w:type="dxa"/>
          </w:tcPr>
          <w:p w:rsidR="001C045C" w:rsidRDefault="001C045C" w:rsidP="001C045C">
            <w:pPr>
              <w:pStyle w:val="1"/>
              <w:numPr>
                <w:ilvl w:val="0"/>
                <w:numId w:val="0"/>
              </w:numPr>
              <w:tabs>
                <w:tab w:val="left" w:pos="1607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字段信息</w:t>
            </w:r>
            <w:r>
              <w:rPr>
                <w:rFonts w:ascii="宋体" w:hAnsi="宋体"/>
                <w:b w:val="0"/>
                <w:color w:val="000000"/>
                <w:sz w:val="21"/>
              </w:rPr>
              <w:tab/>
            </w:r>
          </w:p>
        </w:tc>
        <w:tc>
          <w:tcPr>
            <w:tcW w:w="2943" w:type="dxa"/>
          </w:tcPr>
          <w:p w:rsidR="001C045C" w:rsidRDefault="001C045C" w:rsidP="001C045C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字段代码</w:t>
            </w:r>
          </w:p>
        </w:tc>
        <w:tc>
          <w:tcPr>
            <w:tcW w:w="3260" w:type="dxa"/>
          </w:tcPr>
          <w:p w:rsidR="001C045C" w:rsidRDefault="001C045C" w:rsidP="001C045C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备注</w:t>
            </w:r>
          </w:p>
        </w:tc>
      </w:tr>
      <w:tr w:rsidR="001C045C" w:rsidTr="001C045C">
        <w:trPr>
          <w:cantSplit/>
        </w:trPr>
        <w:tc>
          <w:tcPr>
            <w:tcW w:w="1899" w:type="dxa"/>
          </w:tcPr>
          <w:p w:rsidR="001C045C" w:rsidRDefault="001C045C" w:rsidP="001C045C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账单类型</w:t>
            </w:r>
          </w:p>
        </w:tc>
        <w:tc>
          <w:tcPr>
            <w:tcW w:w="2943" w:type="dxa"/>
          </w:tcPr>
          <w:p w:rsidR="001C045C" w:rsidRPr="00275626" w:rsidRDefault="001C045C" w:rsidP="001C045C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 w:rsidRPr="001C045C">
              <w:rPr>
                <w:rFonts w:ascii="Courier New" w:hAnsi="Courier New" w:cs="Courier New"/>
                <w:kern w:val="0"/>
                <w:sz w:val="20"/>
                <w:szCs w:val="20"/>
                <w:u w:val="single"/>
              </w:rPr>
              <w:t>feetype</w:t>
            </w:r>
          </w:p>
        </w:tc>
        <w:tc>
          <w:tcPr>
            <w:tcW w:w="3260" w:type="dxa"/>
          </w:tcPr>
          <w:p w:rsidR="001C045C" w:rsidRPr="00511327" w:rsidRDefault="001C045C" w:rsidP="001C045C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C00000"/>
                <w:sz w:val="21"/>
              </w:rPr>
            </w:pPr>
          </w:p>
        </w:tc>
      </w:tr>
      <w:tr w:rsidR="001C045C" w:rsidTr="001C045C">
        <w:trPr>
          <w:cantSplit/>
        </w:trPr>
        <w:tc>
          <w:tcPr>
            <w:tcW w:w="1899" w:type="dxa"/>
          </w:tcPr>
          <w:p w:rsidR="001C045C" w:rsidRDefault="001C045C" w:rsidP="001C045C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账单金额</w:t>
            </w:r>
          </w:p>
        </w:tc>
        <w:tc>
          <w:tcPr>
            <w:tcW w:w="2943" w:type="dxa"/>
          </w:tcPr>
          <w:p w:rsidR="001C045C" w:rsidRPr="00275626" w:rsidRDefault="001C045C" w:rsidP="001C045C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 w:rsidRPr="001C045C">
              <w:rPr>
                <w:rFonts w:ascii="Courier New" w:hAnsi="Courier New" w:cs="Courier New"/>
                <w:kern w:val="0"/>
                <w:sz w:val="20"/>
                <w:szCs w:val="20"/>
              </w:rPr>
              <w:t>money</w:t>
            </w:r>
          </w:p>
        </w:tc>
        <w:tc>
          <w:tcPr>
            <w:tcW w:w="3260" w:type="dxa"/>
          </w:tcPr>
          <w:p w:rsidR="001C045C" w:rsidRPr="00511327" w:rsidRDefault="001C045C" w:rsidP="001C045C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1C045C" w:rsidTr="001C045C">
        <w:trPr>
          <w:cantSplit/>
        </w:trPr>
        <w:tc>
          <w:tcPr>
            <w:tcW w:w="1899" w:type="dxa"/>
          </w:tcPr>
          <w:p w:rsidR="001C045C" w:rsidRDefault="001C045C" w:rsidP="001C045C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账单明细</w:t>
            </w:r>
          </w:p>
        </w:tc>
        <w:tc>
          <w:tcPr>
            <w:tcW w:w="2943" w:type="dxa"/>
          </w:tcPr>
          <w:p w:rsidR="001C045C" w:rsidRPr="00275626" w:rsidRDefault="001C045C" w:rsidP="001C045C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045C">
              <w:rPr>
                <w:rFonts w:ascii="Courier New" w:hAnsi="Courier New" w:cs="Courier New"/>
                <w:kern w:val="0"/>
                <w:sz w:val="20"/>
                <w:szCs w:val="20"/>
              </w:rPr>
              <w:t>List&lt;AccountDetailVO&gt;</w:t>
            </w:r>
          </w:p>
        </w:tc>
        <w:tc>
          <w:tcPr>
            <w:tcW w:w="3260" w:type="dxa"/>
          </w:tcPr>
          <w:p w:rsidR="001C045C" w:rsidRPr="00B56722" w:rsidRDefault="001C045C" w:rsidP="001C045C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</w:pPr>
          </w:p>
        </w:tc>
      </w:tr>
    </w:tbl>
    <w:p w:rsidR="001C045C" w:rsidRDefault="001C045C" w:rsidP="001C045C"/>
    <w:p w:rsidR="001C045C" w:rsidRDefault="00246FB6" w:rsidP="001C045C">
      <w:pPr>
        <w:rPr>
          <w:rFonts w:ascii="Courier New" w:hAnsi="Courier New" w:cs="Courier New"/>
          <w:kern w:val="0"/>
          <w:sz w:val="20"/>
          <w:szCs w:val="20"/>
        </w:rPr>
      </w:pPr>
      <w:r w:rsidRPr="001C045C">
        <w:rPr>
          <w:rFonts w:ascii="Courier New" w:hAnsi="Courier New" w:cs="Courier New"/>
          <w:kern w:val="0"/>
          <w:sz w:val="20"/>
          <w:szCs w:val="20"/>
        </w:rPr>
        <w:t>AccountDetailVO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9"/>
        <w:gridCol w:w="2943"/>
        <w:gridCol w:w="3260"/>
      </w:tblGrid>
      <w:tr w:rsidR="00246FB6" w:rsidTr="00404F8F">
        <w:tc>
          <w:tcPr>
            <w:tcW w:w="1899" w:type="dxa"/>
          </w:tcPr>
          <w:p w:rsidR="00246FB6" w:rsidRDefault="00246FB6" w:rsidP="00404F8F">
            <w:pPr>
              <w:pStyle w:val="1"/>
              <w:numPr>
                <w:ilvl w:val="0"/>
                <w:numId w:val="0"/>
              </w:numPr>
              <w:tabs>
                <w:tab w:val="left" w:pos="1607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字段信息</w:t>
            </w:r>
            <w:r>
              <w:rPr>
                <w:rFonts w:ascii="宋体" w:hAnsi="宋体"/>
                <w:b w:val="0"/>
                <w:color w:val="000000"/>
                <w:sz w:val="21"/>
              </w:rPr>
              <w:tab/>
            </w:r>
          </w:p>
        </w:tc>
        <w:tc>
          <w:tcPr>
            <w:tcW w:w="2943" w:type="dxa"/>
          </w:tcPr>
          <w:p w:rsidR="00246FB6" w:rsidRDefault="00246FB6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字段代码</w:t>
            </w:r>
          </w:p>
        </w:tc>
        <w:tc>
          <w:tcPr>
            <w:tcW w:w="3260" w:type="dxa"/>
          </w:tcPr>
          <w:p w:rsidR="00246FB6" w:rsidRDefault="00246FB6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备注</w:t>
            </w:r>
          </w:p>
        </w:tc>
      </w:tr>
      <w:tr w:rsidR="00246FB6" w:rsidTr="00404F8F">
        <w:trPr>
          <w:cantSplit/>
        </w:trPr>
        <w:tc>
          <w:tcPr>
            <w:tcW w:w="1899" w:type="dxa"/>
          </w:tcPr>
          <w:p w:rsidR="00246FB6" w:rsidRDefault="0033234C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账单号</w:t>
            </w:r>
          </w:p>
        </w:tc>
        <w:tc>
          <w:tcPr>
            <w:tcW w:w="2943" w:type="dxa"/>
          </w:tcPr>
          <w:p w:rsidR="00246FB6" w:rsidRPr="00275626" w:rsidRDefault="0033234C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 w:rsidRPr="0033234C">
              <w:rPr>
                <w:rFonts w:ascii="Courier New" w:hAnsi="Courier New" w:cs="Courier New"/>
                <w:kern w:val="0"/>
                <w:sz w:val="20"/>
                <w:szCs w:val="20"/>
                <w:u w:val="single"/>
              </w:rPr>
              <w:t>accountno</w:t>
            </w:r>
          </w:p>
        </w:tc>
        <w:tc>
          <w:tcPr>
            <w:tcW w:w="3260" w:type="dxa"/>
          </w:tcPr>
          <w:p w:rsidR="00246FB6" w:rsidRPr="00511327" w:rsidRDefault="00246FB6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C00000"/>
                <w:sz w:val="21"/>
              </w:rPr>
            </w:pPr>
          </w:p>
        </w:tc>
      </w:tr>
      <w:tr w:rsidR="00246FB6" w:rsidTr="00404F8F">
        <w:trPr>
          <w:cantSplit/>
        </w:trPr>
        <w:tc>
          <w:tcPr>
            <w:tcW w:w="1899" w:type="dxa"/>
          </w:tcPr>
          <w:p w:rsidR="00246FB6" w:rsidRDefault="0033234C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费项代码</w:t>
            </w:r>
          </w:p>
        </w:tc>
        <w:tc>
          <w:tcPr>
            <w:tcW w:w="2943" w:type="dxa"/>
          </w:tcPr>
          <w:p w:rsidR="00246FB6" w:rsidRPr="00275626" w:rsidRDefault="0033234C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 w:rsidRPr="0033234C">
              <w:rPr>
                <w:rFonts w:ascii="Courier New" w:hAnsi="Courier New" w:cs="Courier New"/>
                <w:kern w:val="0"/>
                <w:sz w:val="20"/>
                <w:szCs w:val="20"/>
              </w:rPr>
              <w:t>feecode</w:t>
            </w:r>
          </w:p>
        </w:tc>
        <w:tc>
          <w:tcPr>
            <w:tcW w:w="3260" w:type="dxa"/>
          </w:tcPr>
          <w:p w:rsidR="00246FB6" w:rsidRPr="00511327" w:rsidRDefault="00246FB6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246FB6" w:rsidTr="00404F8F">
        <w:trPr>
          <w:cantSplit/>
        </w:trPr>
        <w:tc>
          <w:tcPr>
            <w:tcW w:w="1899" w:type="dxa"/>
          </w:tcPr>
          <w:p w:rsidR="00246FB6" w:rsidRDefault="0033234C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账单金额</w:t>
            </w:r>
          </w:p>
        </w:tc>
        <w:tc>
          <w:tcPr>
            <w:tcW w:w="2943" w:type="dxa"/>
          </w:tcPr>
          <w:p w:rsidR="00246FB6" w:rsidRPr="00275626" w:rsidRDefault="0033234C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3234C">
              <w:rPr>
                <w:rFonts w:ascii="Courier New" w:hAnsi="Courier New" w:cs="Courier New"/>
                <w:kern w:val="0"/>
                <w:sz w:val="20"/>
                <w:szCs w:val="20"/>
              </w:rPr>
              <w:t>money</w:t>
            </w:r>
          </w:p>
        </w:tc>
        <w:tc>
          <w:tcPr>
            <w:tcW w:w="3260" w:type="dxa"/>
          </w:tcPr>
          <w:p w:rsidR="00246FB6" w:rsidRPr="00B56722" w:rsidRDefault="00246FB6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</w:pPr>
          </w:p>
        </w:tc>
      </w:tr>
      <w:tr w:rsidR="0033234C" w:rsidTr="00404F8F">
        <w:trPr>
          <w:cantSplit/>
        </w:trPr>
        <w:tc>
          <w:tcPr>
            <w:tcW w:w="1899" w:type="dxa"/>
          </w:tcPr>
          <w:p w:rsidR="0033234C" w:rsidRDefault="0033234C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费项名称</w:t>
            </w:r>
          </w:p>
        </w:tc>
        <w:tc>
          <w:tcPr>
            <w:tcW w:w="2943" w:type="dxa"/>
          </w:tcPr>
          <w:p w:rsidR="0033234C" w:rsidRPr="0033234C" w:rsidRDefault="0033234C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3234C">
              <w:rPr>
                <w:rFonts w:ascii="Courier New" w:hAnsi="Courier New" w:cs="Courier New"/>
                <w:kern w:val="0"/>
                <w:sz w:val="20"/>
                <w:szCs w:val="20"/>
              </w:rPr>
              <w:t>feename</w:t>
            </w:r>
          </w:p>
        </w:tc>
        <w:tc>
          <w:tcPr>
            <w:tcW w:w="3260" w:type="dxa"/>
          </w:tcPr>
          <w:p w:rsidR="0033234C" w:rsidRPr="00B56722" w:rsidRDefault="0033234C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</w:pPr>
          </w:p>
        </w:tc>
      </w:tr>
      <w:tr w:rsidR="0033234C" w:rsidTr="00404F8F">
        <w:trPr>
          <w:cantSplit/>
        </w:trPr>
        <w:tc>
          <w:tcPr>
            <w:tcW w:w="1899" w:type="dxa"/>
          </w:tcPr>
          <w:p w:rsidR="0033234C" w:rsidRDefault="0033234C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计费周期</w:t>
            </w:r>
          </w:p>
        </w:tc>
        <w:tc>
          <w:tcPr>
            <w:tcW w:w="2943" w:type="dxa"/>
          </w:tcPr>
          <w:p w:rsidR="0033234C" w:rsidRPr="0033234C" w:rsidRDefault="0033234C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3234C">
              <w:rPr>
                <w:rFonts w:ascii="Courier New" w:hAnsi="Courier New" w:cs="Courier New"/>
                <w:kern w:val="0"/>
                <w:sz w:val="20"/>
                <w:szCs w:val="20"/>
              </w:rPr>
              <w:t>cyccount</w:t>
            </w:r>
          </w:p>
        </w:tc>
        <w:tc>
          <w:tcPr>
            <w:tcW w:w="3260" w:type="dxa"/>
          </w:tcPr>
          <w:p w:rsidR="0033234C" w:rsidRPr="00B56722" w:rsidRDefault="0033234C" w:rsidP="00404F8F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</w:pPr>
          </w:p>
        </w:tc>
      </w:tr>
    </w:tbl>
    <w:p w:rsidR="00246FB6" w:rsidRDefault="00AF2CD1" w:rsidP="00AF2CD1">
      <w:pPr>
        <w:pStyle w:val="20"/>
      </w:pPr>
      <w:r>
        <w:rPr>
          <w:rFonts w:hint="eastAsia"/>
        </w:rPr>
        <w:t>支付结果查询</w:t>
      </w:r>
    </w:p>
    <w:p w:rsidR="00AF2CD1" w:rsidRPr="007B2AEE" w:rsidRDefault="00AF2CD1" w:rsidP="00AF2CD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接口描述：查找用户微信扫码支付结果</w:t>
      </w:r>
    </w:p>
    <w:p w:rsidR="00AF2CD1" w:rsidRDefault="00AF2CD1" w:rsidP="00AF2CD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接口函数</w:t>
      </w:r>
    </w:p>
    <w:p w:rsidR="00AF2CD1" w:rsidRPr="00AF2CD1" w:rsidRDefault="00AF2CD1" w:rsidP="0082756F">
      <w:pPr>
        <w:pStyle w:val="a6"/>
        <w:ind w:left="420" w:firstLineChars="0" w:firstLine="0"/>
      </w:pPr>
      <w:r w:rsidRPr="00AF2CD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 String queryPayResult(String orderid)</w:t>
      </w:r>
    </w:p>
    <w:p w:rsidR="00AF2CD1" w:rsidRDefault="00AF2CD1" w:rsidP="00AF2CD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参数：</w:t>
      </w:r>
      <w:r w:rsidRPr="00D37A9C">
        <w:t xml:space="preserve"> </w:t>
      </w:r>
      <w:r>
        <w:rPr>
          <w:rFonts w:hint="eastAsia"/>
        </w:rPr>
        <w:t>支付订单号</w:t>
      </w:r>
    </w:p>
    <w:p w:rsidR="00D52527" w:rsidRPr="00D37A9C" w:rsidRDefault="00D52527" w:rsidP="00AF2CD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返回：</w:t>
      </w:r>
    </w:p>
    <w:p w:rsidR="00D52527" w:rsidRDefault="00D52527" w:rsidP="00AF2CD1">
      <w:r>
        <w:rPr>
          <w:rFonts w:hint="eastAsia"/>
        </w:rPr>
        <w:tab/>
      </w:r>
      <w:r w:rsidRPr="00D52527">
        <w:rPr>
          <w:rFonts w:hint="eastAsia"/>
        </w:rPr>
        <w:t>00</w:t>
      </w:r>
      <w:r w:rsidRPr="00D52527">
        <w:rPr>
          <w:rFonts w:hint="eastAsia"/>
        </w:rPr>
        <w:t>：支付成功，销账成功</w:t>
      </w:r>
      <w:r w:rsidRPr="00D52527">
        <w:rPr>
          <w:rFonts w:hint="eastAsia"/>
        </w:rPr>
        <w:t xml:space="preserve"> </w:t>
      </w:r>
    </w:p>
    <w:p w:rsidR="00D52527" w:rsidRDefault="00D52527" w:rsidP="00AF2CD1">
      <w:r>
        <w:rPr>
          <w:rFonts w:hint="eastAsia"/>
        </w:rPr>
        <w:tab/>
      </w:r>
      <w:r w:rsidRPr="00D52527">
        <w:rPr>
          <w:rFonts w:hint="eastAsia"/>
        </w:rPr>
        <w:t>01</w:t>
      </w:r>
      <w:r w:rsidRPr="00D52527">
        <w:rPr>
          <w:rFonts w:hint="eastAsia"/>
        </w:rPr>
        <w:t>：支付成功，销账失败</w:t>
      </w:r>
    </w:p>
    <w:p w:rsidR="00D52527" w:rsidRDefault="00D52527" w:rsidP="00AF2CD1">
      <w:r w:rsidRPr="00D52527">
        <w:rPr>
          <w:rFonts w:hint="eastAsia"/>
        </w:rPr>
        <w:t xml:space="preserve"> </w:t>
      </w:r>
      <w:r>
        <w:rPr>
          <w:rFonts w:hint="eastAsia"/>
        </w:rPr>
        <w:tab/>
      </w:r>
      <w:r w:rsidRPr="00D52527">
        <w:rPr>
          <w:rFonts w:hint="eastAsia"/>
        </w:rPr>
        <w:t>02</w:t>
      </w:r>
      <w:r w:rsidRPr="00D52527">
        <w:rPr>
          <w:rFonts w:hint="eastAsia"/>
        </w:rPr>
        <w:t>：支付未返回</w:t>
      </w:r>
      <w:r w:rsidRPr="00D52527">
        <w:rPr>
          <w:rFonts w:hint="eastAsia"/>
        </w:rPr>
        <w:t xml:space="preserve"> </w:t>
      </w:r>
    </w:p>
    <w:p w:rsidR="00D52527" w:rsidRDefault="00D52527" w:rsidP="00AF2CD1">
      <w:r>
        <w:rPr>
          <w:rFonts w:hint="eastAsia"/>
        </w:rPr>
        <w:tab/>
      </w:r>
      <w:r w:rsidRPr="00D52527">
        <w:rPr>
          <w:rFonts w:hint="eastAsia"/>
        </w:rPr>
        <w:t>03</w:t>
      </w:r>
      <w:r w:rsidRPr="00D52527">
        <w:rPr>
          <w:rFonts w:hint="eastAsia"/>
        </w:rPr>
        <w:t>：支付失败</w:t>
      </w:r>
      <w:r w:rsidRPr="00D52527">
        <w:rPr>
          <w:rFonts w:hint="eastAsia"/>
        </w:rPr>
        <w:t xml:space="preserve"> </w:t>
      </w:r>
    </w:p>
    <w:p w:rsidR="00D52527" w:rsidRDefault="00D52527" w:rsidP="00AF2CD1">
      <w:r>
        <w:rPr>
          <w:rFonts w:hint="eastAsia"/>
        </w:rPr>
        <w:tab/>
      </w:r>
      <w:r w:rsidRPr="00D52527">
        <w:rPr>
          <w:rFonts w:hint="eastAsia"/>
        </w:rPr>
        <w:t>04</w:t>
      </w:r>
      <w:r w:rsidRPr="00D52527">
        <w:rPr>
          <w:rFonts w:hint="eastAsia"/>
        </w:rPr>
        <w:t>：没有支付记录</w:t>
      </w:r>
      <w:r w:rsidRPr="00D52527">
        <w:rPr>
          <w:rFonts w:hint="eastAsia"/>
        </w:rPr>
        <w:t xml:space="preserve"> </w:t>
      </w:r>
    </w:p>
    <w:p w:rsidR="00AF2CD1" w:rsidRDefault="00D52527" w:rsidP="00AF2CD1">
      <w:r>
        <w:rPr>
          <w:rFonts w:hint="eastAsia"/>
        </w:rPr>
        <w:tab/>
      </w:r>
      <w:r w:rsidRPr="00D52527">
        <w:rPr>
          <w:rFonts w:hint="eastAsia"/>
        </w:rPr>
        <w:t>05</w:t>
      </w:r>
      <w:r w:rsidRPr="00D52527">
        <w:rPr>
          <w:rFonts w:hint="eastAsia"/>
        </w:rPr>
        <w:t>：查询异常</w:t>
      </w:r>
    </w:p>
    <w:p w:rsidR="003559D7" w:rsidRDefault="003559D7" w:rsidP="003559D7">
      <w:pPr>
        <w:pStyle w:val="20"/>
        <w:rPr>
          <w:rFonts w:asciiTheme="minorEastAsia" w:hAnsiTheme="minorEastAsia"/>
          <w:szCs w:val="21"/>
        </w:rPr>
      </w:pPr>
      <w:r w:rsidRPr="005340CF">
        <w:rPr>
          <w:rFonts w:asciiTheme="minorEastAsia" w:hAnsiTheme="minorEastAsia" w:hint="eastAsia"/>
          <w:szCs w:val="21"/>
        </w:rPr>
        <w:lastRenderedPageBreak/>
        <w:t>生成支付二维码</w:t>
      </w:r>
    </w:p>
    <w:p w:rsidR="003559D7" w:rsidRPr="007B2AEE" w:rsidRDefault="003559D7" w:rsidP="003559D7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接口描述：获取支付的二维码地址</w:t>
      </w:r>
    </w:p>
    <w:p w:rsidR="003559D7" w:rsidRDefault="003559D7" w:rsidP="003559D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接口地址</w:t>
      </w:r>
    </w:p>
    <w:p w:rsidR="003559D7" w:rsidRDefault="003559D7" w:rsidP="003559D7">
      <w:pPr>
        <w:pStyle w:val="a6"/>
        <w:ind w:left="420" w:firstLineChars="0" w:firstLine="0"/>
      </w:pPr>
      <w:r>
        <w:rPr>
          <w:rFonts w:hint="eastAsia"/>
        </w:rPr>
        <w:t>http://wx.xmbtn.com/xmbtnwx/vip/qcode-vip!</w:t>
      </w:r>
      <w:r w:rsidRPr="003559D7">
        <w:t>getQCodeUrl</w:t>
      </w:r>
      <w:r w:rsidR="00C179D4">
        <w:rPr>
          <w:rFonts w:hint="eastAsia"/>
        </w:rPr>
        <w:t>?cust_no=xxxx&amp;money=xxx&amp;accountno=xxxxxxx</w:t>
      </w:r>
    </w:p>
    <w:p w:rsidR="003559D7" w:rsidRDefault="003559D7" w:rsidP="003559D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参数：</w:t>
      </w:r>
      <w:r w:rsidRPr="00D37A9C">
        <w:t xml:space="preserve"> </w:t>
      </w:r>
    </w:p>
    <w:p w:rsidR="00C179D4" w:rsidRDefault="00C179D4" w:rsidP="00C179D4">
      <w:pPr>
        <w:pStyle w:val="a6"/>
        <w:ind w:left="420" w:firstLineChars="0" w:firstLine="0"/>
      </w:pPr>
      <w:r>
        <w:rPr>
          <w:rFonts w:hint="eastAsia"/>
        </w:rPr>
        <w:t xml:space="preserve">cust_no: </w:t>
      </w:r>
      <w:r>
        <w:rPr>
          <w:rFonts w:hint="eastAsia"/>
        </w:rPr>
        <w:t>客户编号</w:t>
      </w:r>
    </w:p>
    <w:p w:rsidR="00C179D4" w:rsidRDefault="00C179D4" w:rsidP="00C179D4">
      <w:pPr>
        <w:pStyle w:val="a6"/>
        <w:ind w:left="420" w:firstLineChars="0" w:firstLine="0"/>
      </w:pPr>
      <w:r>
        <w:rPr>
          <w:rFonts w:hint="eastAsia"/>
        </w:rPr>
        <w:t xml:space="preserve">money: </w:t>
      </w:r>
      <w:r>
        <w:rPr>
          <w:rFonts w:hint="eastAsia"/>
        </w:rPr>
        <w:t>支付金额</w:t>
      </w:r>
    </w:p>
    <w:p w:rsidR="00C179D4" w:rsidRDefault="00C179D4" w:rsidP="00C179D4">
      <w:pPr>
        <w:pStyle w:val="a6"/>
        <w:ind w:left="420" w:firstLineChars="0" w:firstLine="0"/>
      </w:pPr>
      <w:r>
        <w:rPr>
          <w:rFonts w:hint="eastAsia"/>
        </w:rPr>
        <w:t xml:space="preserve">accountno: </w:t>
      </w:r>
      <w:r>
        <w:rPr>
          <w:rFonts w:hint="eastAsia"/>
        </w:rPr>
        <w:t>账单号，多个账单号以逗号分隔</w:t>
      </w:r>
    </w:p>
    <w:p w:rsidR="003559D7" w:rsidRPr="00D37A9C" w:rsidRDefault="003559D7" w:rsidP="003559D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返回：</w:t>
      </w:r>
      <w:r w:rsidR="00A9306A">
        <w:rPr>
          <w:rFonts w:hint="eastAsia"/>
        </w:rPr>
        <w:t>json</w:t>
      </w:r>
      <w:r w:rsidR="00A9306A">
        <w:rPr>
          <w:rFonts w:hint="eastAsia"/>
        </w:rPr>
        <w:t>数据</w:t>
      </w:r>
    </w:p>
    <w:p w:rsidR="003559D7" w:rsidRDefault="00A9306A" w:rsidP="00A9306A">
      <w:r>
        <w:rPr>
          <w:rFonts w:hint="eastAsia"/>
        </w:rPr>
        <w:tab/>
      </w:r>
      <w:r w:rsidRPr="00A9306A">
        <w:t>orderid</w:t>
      </w:r>
      <w:r>
        <w:rPr>
          <w:rFonts w:hint="eastAsia"/>
        </w:rPr>
        <w:t>：支付订单号</w:t>
      </w:r>
    </w:p>
    <w:p w:rsidR="00A9306A" w:rsidRDefault="00A9306A" w:rsidP="00A9306A">
      <w:r>
        <w:rPr>
          <w:rFonts w:hint="eastAsia"/>
        </w:rPr>
        <w:tab/>
      </w:r>
      <w:r w:rsidRPr="00A9306A">
        <w:t>qcode_url</w:t>
      </w:r>
      <w:r>
        <w:rPr>
          <w:rFonts w:hint="eastAsia"/>
        </w:rPr>
        <w:t>：二维码支付地址</w:t>
      </w:r>
    </w:p>
    <w:p w:rsidR="00503914" w:rsidRDefault="00503914" w:rsidP="00A9306A"/>
    <w:p w:rsidR="003559D7" w:rsidRPr="003559D7" w:rsidRDefault="003559D7" w:rsidP="003559D7"/>
    <w:sectPr w:rsidR="003559D7" w:rsidRPr="003559D7" w:rsidSect="00CA4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23B" w:rsidRDefault="00A6523B" w:rsidP="002E4DBA">
      <w:r>
        <w:separator/>
      </w:r>
    </w:p>
  </w:endnote>
  <w:endnote w:type="continuationSeparator" w:id="1">
    <w:p w:rsidR="00A6523B" w:rsidRDefault="00A6523B" w:rsidP="002E4D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23B" w:rsidRDefault="00A6523B" w:rsidP="002E4DBA">
      <w:r>
        <w:separator/>
      </w:r>
    </w:p>
  </w:footnote>
  <w:footnote w:type="continuationSeparator" w:id="1">
    <w:p w:rsidR="00A6523B" w:rsidRDefault="00A6523B" w:rsidP="002E4D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">
    <w:nsid w:val="0000000C"/>
    <w:multiLevelType w:val="multilevel"/>
    <w:tmpl w:val="0000000C"/>
    <w:lvl w:ilvl="0">
      <w:start w:val="1"/>
      <w:numFmt w:val="japaneseCounting"/>
      <w:pStyle w:val="1"/>
      <w:lvlText w:val="%1、"/>
      <w:lvlJc w:val="left"/>
      <w:pPr>
        <w:tabs>
          <w:tab w:val="num" w:pos="1365"/>
        </w:tabs>
        <w:ind w:left="1365" w:hanging="6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00000014"/>
    <w:multiLevelType w:val="multilevel"/>
    <w:tmpl w:val="00000014"/>
    <w:lvl w:ilvl="0">
      <w:start w:val="1"/>
      <w:numFmt w:val="decimal"/>
      <w:pStyle w:val="2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72D4F03"/>
    <w:multiLevelType w:val="hybridMultilevel"/>
    <w:tmpl w:val="AB80F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4C190D"/>
    <w:multiLevelType w:val="hybridMultilevel"/>
    <w:tmpl w:val="729C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0176A6"/>
    <w:multiLevelType w:val="hybridMultilevel"/>
    <w:tmpl w:val="6B447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95674A4"/>
    <w:multiLevelType w:val="hybridMultilevel"/>
    <w:tmpl w:val="1958B3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0707C36"/>
    <w:multiLevelType w:val="hybridMultilevel"/>
    <w:tmpl w:val="CD0A7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6A3003"/>
    <w:multiLevelType w:val="hybridMultilevel"/>
    <w:tmpl w:val="52748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1051F5"/>
    <w:multiLevelType w:val="hybridMultilevel"/>
    <w:tmpl w:val="DFFEB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D675B3E"/>
    <w:multiLevelType w:val="hybridMultilevel"/>
    <w:tmpl w:val="67E8C5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7CA4E33"/>
    <w:multiLevelType w:val="hybridMultilevel"/>
    <w:tmpl w:val="F65CE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BC11C0"/>
    <w:multiLevelType w:val="hybridMultilevel"/>
    <w:tmpl w:val="E214B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4"/>
  </w:num>
  <w:num w:numId="5">
    <w:abstractNumId w:val="8"/>
  </w:num>
  <w:num w:numId="6">
    <w:abstractNumId w:val="13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  <w:num w:numId="11">
    <w:abstractNumId w:val="12"/>
  </w:num>
  <w:num w:numId="12">
    <w:abstractNumId w:val="10"/>
  </w:num>
  <w:num w:numId="13">
    <w:abstractNumId w:val="11"/>
  </w:num>
  <w:num w:numId="14">
    <w:abstractNumId w:val="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DBA"/>
    <w:rsid w:val="0002281F"/>
    <w:rsid w:val="00097391"/>
    <w:rsid w:val="001326E0"/>
    <w:rsid w:val="00182249"/>
    <w:rsid w:val="001C045C"/>
    <w:rsid w:val="0020253C"/>
    <w:rsid w:val="00214911"/>
    <w:rsid w:val="00222CB9"/>
    <w:rsid w:val="00246FB6"/>
    <w:rsid w:val="002478AB"/>
    <w:rsid w:val="00267C81"/>
    <w:rsid w:val="00275626"/>
    <w:rsid w:val="002B5688"/>
    <w:rsid w:val="002C16EB"/>
    <w:rsid w:val="002E4DBA"/>
    <w:rsid w:val="00323E15"/>
    <w:rsid w:val="0033234C"/>
    <w:rsid w:val="003559D7"/>
    <w:rsid w:val="003877EC"/>
    <w:rsid w:val="003E75D4"/>
    <w:rsid w:val="00415429"/>
    <w:rsid w:val="00493362"/>
    <w:rsid w:val="004B647A"/>
    <w:rsid w:val="004F112A"/>
    <w:rsid w:val="00501CF0"/>
    <w:rsid w:val="00503914"/>
    <w:rsid w:val="00510B63"/>
    <w:rsid w:val="0054535E"/>
    <w:rsid w:val="005546D4"/>
    <w:rsid w:val="00562D91"/>
    <w:rsid w:val="0057070F"/>
    <w:rsid w:val="0059525B"/>
    <w:rsid w:val="005D4597"/>
    <w:rsid w:val="005D4CAA"/>
    <w:rsid w:val="00605147"/>
    <w:rsid w:val="0061132A"/>
    <w:rsid w:val="00611972"/>
    <w:rsid w:val="0064668C"/>
    <w:rsid w:val="00670FB4"/>
    <w:rsid w:val="00684AF8"/>
    <w:rsid w:val="006E6EC9"/>
    <w:rsid w:val="006F449D"/>
    <w:rsid w:val="00714489"/>
    <w:rsid w:val="0075584D"/>
    <w:rsid w:val="007B2AEE"/>
    <w:rsid w:val="007C5A01"/>
    <w:rsid w:val="0082756F"/>
    <w:rsid w:val="008351D9"/>
    <w:rsid w:val="00836AC2"/>
    <w:rsid w:val="00861712"/>
    <w:rsid w:val="008912C2"/>
    <w:rsid w:val="00907699"/>
    <w:rsid w:val="00956AC1"/>
    <w:rsid w:val="0097028B"/>
    <w:rsid w:val="009C4EAA"/>
    <w:rsid w:val="009D31D5"/>
    <w:rsid w:val="009F6233"/>
    <w:rsid w:val="00A1342B"/>
    <w:rsid w:val="00A24D83"/>
    <w:rsid w:val="00A543D5"/>
    <w:rsid w:val="00A6523B"/>
    <w:rsid w:val="00A71241"/>
    <w:rsid w:val="00A76DB2"/>
    <w:rsid w:val="00A9306A"/>
    <w:rsid w:val="00AD4FC4"/>
    <w:rsid w:val="00AF2CD1"/>
    <w:rsid w:val="00B47EB6"/>
    <w:rsid w:val="00B56722"/>
    <w:rsid w:val="00B70249"/>
    <w:rsid w:val="00C179D4"/>
    <w:rsid w:val="00C52DB0"/>
    <w:rsid w:val="00C62526"/>
    <w:rsid w:val="00C64034"/>
    <w:rsid w:val="00C931D1"/>
    <w:rsid w:val="00CA4D74"/>
    <w:rsid w:val="00CA62DE"/>
    <w:rsid w:val="00CB2CF8"/>
    <w:rsid w:val="00CD3641"/>
    <w:rsid w:val="00D16773"/>
    <w:rsid w:val="00D46612"/>
    <w:rsid w:val="00D52527"/>
    <w:rsid w:val="00E235F3"/>
    <w:rsid w:val="00E4235F"/>
    <w:rsid w:val="00EF36C4"/>
    <w:rsid w:val="00F43204"/>
    <w:rsid w:val="00F57D22"/>
    <w:rsid w:val="00F62C98"/>
    <w:rsid w:val="00F83632"/>
    <w:rsid w:val="00F9118A"/>
    <w:rsid w:val="00F940E0"/>
    <w:rsid w:val="00FE1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DB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2E4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2E4D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2E4DBA"/>
    <w:pPr>
      <w:keepNext/>
      <w:keepLines/>
      <w:numPr>
        <w:ilvl w:val="2"/>
        <w:numId w:val="2"/>
      </w:numPr>
      <w:spacing w:before="260" w:after="200" w:line="415" w:lineRule="auto"/>
      <w:outlineLvl w:val="2"/>
    </w:pPr>
    <w:rPr>
      <w:rFonts w:ascii="Times New Roman" w:eastAsia="宋体" w:hAnsi="Times New Roman" w:cs="Times New Roman"/>
      <w:b/>
      <w:sz w:val="24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4D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2E4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2E4DB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4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2E4DBA"/>
    <w:rPr>
      <w:sz w:val="18"/>
      <w:szCs w:val="18"/>
    </w:rPr>
  </w:style>
  <w:style w:type="character" w:customStyle="1" w:styleId="1Char">
    <w:name w:val="标题 1 Char"/>
    <w:basedOn w:val="a1"/>
    <w:link w:val="10"/>
    <w:uiPriority w:val="9"/>
    <w:rsid w:val="002E4DBA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0"/>
    <w:uiPriority w:val="9"/>
    <w:rsid w:val="002E4D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E4DBA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Char">
    <w:name w:val="标题 4 Char"/>
    <w:basedOn w:val="a1"/>
    <w:link w:val="4"/>
    <w:uiPriority w:val="9"/>
    <w:rsid w:val="002E4D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2E4DBA"/>
    <w:pPr>
      <w:ind w:firstLineChars="200" w:firstLine="420"/>
    </w:pPr>
  </w:style>
  <w:style w:type="paragraph" w:customStyle="1" w:styleId="1">
    <w:name w:val="标题1"/>
    <w:basedOn w:val="a"/>
    <w:rsid w:val="002E4DBA"/>
    <w:pPr>
      <w:numPr>
        <w:numId w:val="3"/>
      </w:numPr>
    </w:pPr>
    <w:rPr>
      <w:rFonts w:ascii="Times New Roman" w:eastAsia="宋体" w:hAnsi="Times New Roman" w:cs="Times New Roman"/>
      <w:b/>
      <w:bCs/>
      <w:sz w:val="32"/>
      <w:szCs w:val="24"/>
    </w:rPr>
  </w:style>
  <w:style w:type="paragraph" w:styleId="a0">
    <w:name w:val="Normal Indent"/>
    <w:basedOn w:val="a"/>
    <w:uiPriority w:val="99"/>
    <w:semiHidden/>
    <w:unhideWhenUsed/>
    <w:rsid w:val="002E4DBA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2E4D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2E4DBA"/>
    <w:rPr>
      <w:rFonts w:ascii="宋体" w:eastAsia="宋体"/>
      <w:sz w:val="18"/>
      <w:szCs w:val="18"/>
    </w:rPr>
  </w:style>
  <w:style w:type="character" w:styleId="a8">
    <w:name w:val="Hyperlink"/>
    <w:basedOn w:val="a1"/>
    <w:uiPriority w:val="99"/>
    <w:unhideWhenUsed/>
    <w:rsid w:val="002E4DBA"/>
    <w:rPr>
      <w:color w:val="0000FF" w:themeColor="hyperlink"/>
      <w:u w:val="single"/>
    </w:rPr>
  </w:style>
  <w:style w:type="table" w:styleId="a9">
    <w:name w:val="Table Grid"/>
    <w:basedOn w:val="a2"/>
    <w:uiPriority w:val="59"/>
    <w:rsid w:val="002E4D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标题2"/>
    <w:basedOn w:val="1"/>
    <w:rsid w:val="002E4DBA"/>
    <w:pPr>
      <w:numPr>
        <w:numId w:val="9"/>
      </w:numPr>
    </w:pPr>
    <w:rPr>
      <w:sz w:val="30"/>
    </w:rPr>
  </w:style>
  <w:style w:type="paragraph" w:customStyle="1" w:styleId="aa">
    <w:name w:val="表格表头格式"/>
    <w:basedOn w:val="a"/>
    <w:autoRedefine/>
    <w:rsid w:val="00D16773"/>
    <w:pPr>
      <w:spacing w:before="163" w:after="163"/>
    </w:pPr>
    <w:rPr>
      <w:rFonts w:ascii="Times New Roman" w:eastAsia="宋体" w:hAnsi="Times New Roman" w:cs="Times New Roman"/>
      <w:b/>
      <w:szCs w:val="24"/>
    </w:rPr>
  </w:style>
  <w:style w:type="paragraph" w:customStyle="1" w:styleId="NormalParagraphCharCharChar">
    <w:name w:val="Normal Paragraph Char Char Char"/>
    <w:basedOn w:val="a"/>
    <w:rsid w:val="00D16773"/>
    <w:pPr>
      <w:widowControl/>
      <w:spacing w:before="120" w:line="360" w:lineRule="auto"/>
      <w:ind w:firstLine="425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BOSSCharChar">
    <w:name w:val="BOSS正文 Char Char"/>
    <w:basedOn w:val="a"/>
    <w:rsid w:val="00D16773"/>
    <w:pPr>
      <w:tabs>
        <w:tab w:val="left" w:pos="540"/>
      </w:tabs>
      <w:spacing w:beforeLines="50" w:line="312" w:lineRule="auto"/>
      <w:ind w:firstLineChars="200" w:firstLine="200"/>
    </w:pPr>
    <w:rPr>
      <w:rFonts w:ascii="Times New Roman" w:eastAsia="宋体" w:hAnsi="Times New Roman" w:cs="Times New Roman"/>
      <w:iCs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102</Words>
  <Characters>585</Characters>
  <Application>Microsoft Office Word</Application>
  <DocSecurity>0</DocSecurity>
  <Lines>4</Lines>
  <Paragraphs>1</Paragraphs>
  <ScaleCrop>false</ScaleCrop>
  <Company>SkyUN.Org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36</cp:revision>
  <dcterms:created xsi:type="dcterms:W3CDTF">2017-12-11T02:53:00Z</dcterms:created>
  <dcterms:modified xsi:type="dcterms:W3CDTF">2018-07-13T08:06:00Z</dcterms:modified>
</cp:coreProperties>
</file>