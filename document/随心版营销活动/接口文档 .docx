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849" w:rsidRPr="005C0B3E" w:rsidRDefault="001F6849" w:rsidP="001F6849"/>
    <w:p w:rsidR="001F6849" w:rsidRDefault="001F6849" w:rsidP="001F6849">
      <w:pPr>
        <w:pStyle w:val="10"/>
      </w:pPr>
      <w:r>
        <w:rPr>
          <w:rFonts w:hint="eastAsia"/>
        </w:rPr>
        <w:t>用户基本信息</w:t>
      </w:r>
    </w:p>
    <w:p w:rsidR="001F6849" w:rsidRPr="00694197" w:rsidRDefault="001F6849" w:rsidP="001F6849"/>
    <w:p w:rsidR="001F6849" w:rsidRDefault="001F6849" w:rsidP="001F6849">
      <w:pPr>
        <w:pStyle w:val="20"/>
      </w:pPr>
      <w:r w:rsidRPr="00C579E4">
        <w:t>1.1</w:t>
      </w:r>
      <w:r w:rsidRPr="00C579E4">
        <w:rPr>
          <w:rFonts w:hint="eastAsia"/>
        </w:rPr>
        <w:t>通过</w:t>
      </w:r>
      <w:r w:rsidRPr="00C579E4">
        <w:t>stbid</w:t>
      </w:r>
      <w:r w:rsidRPr="00C579E4">
        <w:rPr>
          <w:rFonts w:hint="eastAsia"/>
        </w:rPr>
        <w:t>取得</w:t>
      </w:r>
      <w:r>
        <w:rPr>
          <w:rFonts w:hint="eastAsia"/>
        </w:rPr>
        <w:t>客户</w:t>
      </w:r>
      <w:r w:rsidRPr="00C579E4">
        <w:rPr>
          <w:rFonts w:hint="eastAsia"/>
        </w:rPr>
        <w:t>信息</w:t>
      </w:r>
    </w:p>
    <w:p w:rsidR="001F6849" w:rsidRPr="002E4DBA" w:rsidRDefault="001F6849" w:rsidP="001F6849">
      <w:pPr>
        <w:pStyle w:val="a6"/>
        <w:numPr>
          <w:ilvl w:val="0"/>
          <w:numId w:val="1"/>
        </w:numPr>
        <w:ind w:firstLineChars="0"/>
      </w:pPr>
      <w:r>
        <w:rPr>
          <w:rFonts w:hint="eastAsia"/>
        </w:rPr>
        <w:t>接口描述：通过机顶盒认证号查找客户的基本信息</w:t>
      </w:r>
    </w:p>
    <w:p w:rsidR="001F6849" w:rsidRDefault="001F6849" w:rsidP="001F6849">
      <w:pPr>
        <w:pStyle w:val="a6"/>
        <w:numPr>
          <w:ilvl w:val="0"/>
          <w:numId w:val="1"/>
        </w:numPr>
        <w:ind w:firstLineChars="0"/>
      </w:pPr>
      <w:r>
        <w:rPr>
          <w:rFonts w:hint="eastAsia"/>
        </w:rPr>
        <w:t>接口函数</w:t>
      </w:r>
    </w:p>
    <w:p w:rsidR="001F6849" w:rsidRDefault="001F6849" w:rsidP="001F6849">
      <w:pPr>
        <w:pStyle w:val="a6"/>
        <w:ind w:left="420" w:firstLineChars="0" w:firstLine="0"/>
        <w:rPr>
          <w:rFonts w:ascii="Courier New" w:hAnsi="Courier New" w:cs="Courier New"/>
          <w:color w:val="000000"/>
          <w:kern w:val="0"/>
          <w:sz w:val="20"/>
          <w:szCs w:val="20"/>
        </w:rPr>
      </w:pPr>
      <w:r w:rsidRPr="00625D40">
        <w:rPr>
          <w:rFonts w:ascii="Courier New" w:hAnsi="Courier New" w:cs="Courier New"/>
          <w:b/>
          <w:bCs/>
          <w:color w:val="7F0055"/>
          <w:kern w:val="0"/>
          <w:sz w:val="20"/>
          <w:szCs w:val="20"/>
        </w:rPr>
        <w:t>public</w:t>
      </w:r>
      <w:r w:rsidRPr="00625D40">
        <w:rPr>
          <w:rFonts w:ascii="Courier New" w:hAnsi="Courier New" w:cs="Courier New"/>
          <w:color w:val="000000"/>
          <w:kern w:val="0"/>
          <w:sz w:val="20"/>
          <w:szCs w:val="20"/>
        </w:rPr>
        <w:t xml:space="preserve"> CustomerInfoVO queryCustomerInfoByStbid(String stbid)</w:t>
      </w:r>
    </w:p>
    <w:p w:rsidR="001F6849" w:rsidRDefault="001F6849" w:rsidP="001F6849">
      <w:pPr>
        <w:pStyle w:val="a6"/>
        <w:numPr>
          <w:ilvl w:val="0"/>
          <w:numId w:val="1"/>
        </w:numPr>
        <w:ind w:firstLineChars="0"/>
      </w:pPr>
      <w:r>
        <w:rPr>
          <w:rFonts w:hint="eastAsia"/>
        </w:rPr>
        <w:t>参数：用户认证号</w:t>
      </w:r>
      <w:r>
        <w:t xml:space="preserve"> </w:t>
      </w:r>
      <w:r>
        <w:rPr>
          <w:rFonts w:hint="eastAsia"/>
        </w:rPr>
        <w:t>必输</w:t>
      </w:r>
    </w:p>
    <w:p w:rsidR="001F6849" w:rsidRPr="00625D40" w:rsidRDefault="001F6849" w:rsidP="001F6849">
      <w:pPr>
        <w:pStyle w:val="a6"/>
        <w:numPr>
          <w:ilvl w:val="0"/>
          <w:numId w:val="1"/>
        </w:numPr>
        <w:ind w:firstLineChars="0"/>
      </w:pPr>
      <w:r>
        <w:rPr>
          <w:rFonts w:hint="eastAsia"/>
        </w:rPr>
        <w:t>返回值：</w:t>
      </w:r>
      <w:r w:rsidRPr="00625D40">
        <w:rPr>
          <w:rFonts w:ascii="Courier New" w:hAnsi="Courier New" w:cs="Courier New"/>
          <w:color w:val="000000"/>
          <w:kern w:val="0"/>
          <w:sz w:val="20"/>
          <w:szCs w:val="20"/>
        </w:rPr>
        <w:t>CustomerInfoVO</w:t>
      </w:r>
      <w:r>
        <w:rPr>
          <w:rFonts w:ascii="Courier New" w:hAnsi="Courier New" w:cs="Courier New" w:hint="eastAsia"/>
          <w:color w:val="000000"/>
          <w:kern w:val="0"/>
          <w:sz w:val="20"/>
          <w:szCs w:val="20"/>
        </w:rPr>
        <w:t>查询结果</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9"/>
        <w:gridCol w:w="1809"/>
        <w:gridCol w:w="4394"/>
      </w:tblGrid>
      <w:tr w:rsidR="001F6849" w:rsidTr="004C7200">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字段信息</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字段代码</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备注</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客户编号</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color w:val="000000"/>
                <w:sz w:val="21"/>
              </w:rPr>
              <w:t>cust_no</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客户名称</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color w:val="000000"/>
                <w:sz w:val="21"/>
              </w:rPr>
              <w:t>cust_name</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客户密码</w:t>
            </w:r>
          </w:p>
        </w:tc>
        <w:tc>
          <w:tcPr>
            <w:tcW w:w="1809" w:type="dxa"/>
          </w:tcPr>
          <w:p w:rsidR="001F6849" w:rsidRPr="00625D40" w:rsidRDefault="001F6849" w:rsidP="004C7200">
            <w:pPr>
              <w:pStyle w:val="1"/>
              <w:numPr>
                <w:ilvl w:val="0"/>
                <w:numId w:val="0"/>
              </w:numPr>
              <w:tabs>
                <w:tab w:val="left" w:pos="1365"/>
              </w:tabs>
              <w:rPr>
                <w:rFonts w:ascii="宋体" w:hAnsi="宋体"/>
                <w:b w:val="0"/>
                <w:sz w:val="21"/>
              </w:rPr>
            </w:pPr>
            <w:r w:rsidRPr="00625D40">
              <w:rPr>
                <w:rFonts w:ascii="Courier New" w:hAnsi="Courier New" w:cs="Courier New"/>
                <w:kern w:val="0"/>
                <w:sz w:val="20"/>
                <w:szCs w:val="20"/>
              </w:rPr>
              <w:t>password</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客户地址</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color w:val="000000"/>
                <w:sz w:val="21"/>
              </w:rPr>
              <w:t>address</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客户证件号码</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color w:val="000000"/>
                <w:sz w:val="21"/>
              </w:rPr>
              <w:t>cert_no</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证件类型名称</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color w:val="000000"/>
                <w:sz w:val="21"/>
              </w:rPr>
              <w:t>cert_name</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联系人</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color w:val="000000"/>
                <w:sz w:val="21"/>
              </w:rPr>
              <w:t>homephone</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联系电话</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color w:val="000000"/>
                <w:sz w:val="21"/>
              </w:rPr>
              <w:t>mobile</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用户标识</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sidRPr="00584FBC">
              <w:rPr>
                <w:rFonts w:ascii="Courier New" w:hAnsi="Courier New" w:cs="Courier New"/>
                <w:color w:val="000000"/>
                <w:kern w:val="0"/>
                <w:sz w:val="20"/>
                <w:szCs w:val="20"/>
                <w:u w:val="single"/>
              </w:rPr>
              <w:t>subscriberid</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color w:val="000000"/>
                <w:sz w:val="21"/>
              </w:rPr>
              <w:t>Stbid</w:t>
            </w:r>
            <w:r>
              <w:rPr>
                <w:rFonts w:ascii="宋体" w:hAnsi="宋体" w:hint="eastAsia"/>
                <w:b w:val="0"/>
                <w:color w:val="000000"/>
                <w:sz w:val="21"/>
              </w:rPr>
              <w:t>对应的互动类型的用户标识</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智能卡号</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color w:val="000000"/>
                <w:sz w:val="21"/>
              </w:rPr>
              <w:t>Stbcode</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color w:val="000000"/>
                <w:sz w:val="21"/>
              </w:rPr>
              <w:t>Stbid</w:t>
            </w:r>
            <w:r>
              <w:rPr>
                <w:rFonts w:ascii="宋体" w:hAnsi="宋体" w:hint="eastAsia"/>
                <w:b w:val="0"/>
                <w:color w:val="000000"/>
                <w:sz w:val="21"/>
              </w:rPr>
              <w:t>对应的智能卡号</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客户未销账金额</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color w:val="000000"/>
                <w:sz w:val="21"/>
              </w:rPr>
              <w:t>Money</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业务类型</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color w:val="000000"/>
                <w:sz w:val="21"/>
              </w:rPr>
              <w:t>Buss_type</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color w:val="000000"/>
                <w:sz w:val="21"/>
              </w:rPr>
              <w:t>01:</w:t>
            </w:r>
            <w:r>
              <w:rPr>
                <w:rFonts w:ascii="宋体" w:hAnsi="宋体" w:hint="eastAsia"/>
                <w:b w:val="0"/>
                <w:color w:val="000000"/>
                <w:sz w:val="21"/>
              </w:rPr>
              <w:t>数字电视</w:t>
            </w:r>
            <w:r>
              <w:rPr>
                <w:rFonts w:ascii="宋体" w:hAnsi="宋体"/>
                <w:b w:val="0"/>
                <w:color w:val="000000"/>
                <w:sz w:val="21"/>
              </w:rPr>
              <w:t xml:space="preserve"> 04 </w:t>
            </w:r>
            <w:r>
              <w:rPr>
                <w:rFonts w:ascii="宋体" w:hAnsi="宋体" w:hint="eastAsia"/>
                <w:b w:val="0"/>
                <w:color w:val="000000"/>
                <w:sz w:val="21"/>
              </w:rPr>
              <w:t>互动电视（这边一般为</w:t>
            </w:r>
            <w:r>
              <w:rPr>
                <w:rFonts w:ascii="宋体" w:hAnsi="宋体"/>
                <w:b w:val="0"/>
                <w:color w:val="000000"/>
                <w:sz w:val="21"/>
              </w:rPr>
              <w:t>04</w:t>
            </w:r>
            <w:r>
              <w:rPr>
                <w:rFonts w:ascii="宋体" w:hAnsi="宋体" w:hint="eastAsia"/>
                <w:b w:val="0"/>
                <w:color w:val="000000"/>
                <w:sz w:val="21"/>
              </w:rPr>
              <w:t>）</w:t>
            </w:r>
          </w:p>
        </w:tc>
      </w:tr>
    </w:tbl>
    <w:p w:rsidR="001F6849" w:rsidRDefault="001F6849" w:rsidP="001F6849"/>
    <w:p w:rsidR="001F6849" w:rsidRPr="00C579E4" w:rsidRDefault="001F6849" w:rsidP="001F6849">
      <w:pPr>
        <w:pStyle w:val="20"/>
      </w:pPr>
      <w:r w:rsidRPr="00C579E4">
        <w:t>1.2</w:t>
      </w:r>
      <w:r w:rsidRPr="00C579E4">
        <w:rPr>
          <w:rFonts w:hint="eastAsia"/>
        </w:rPr>
        <w:t>账单查询汇总</w:t>
      </w:r>
    </w:p>
    <w:p w:rsidR="001F6849" w:rsidRDefault="001F6849" w:rsidP="001F6849">
      <w:r>
        <w:rPr>
          <w:rFonts w:hint="eastAsia"/>
        </w:rPr>
        <w:t>查询近</w:t>
      </w:r>
      <w:r>
        <w:t>12</w:t>
      </w:r>
      <w:r>
        <w:rPr>
          <w:rFonts w:hint="eastAsia"/>
        </w:rPr>
        <w:t>个月的账单</w:t>
      </w:r>
    </w:p>
    <w:p w:rsidR="001F6849" w:rsidRDefault="001F6849" w:rsidP="001F6849">
      <w:pPr>
        <w:pStyle w:val="a6"/>
        <w:numPr>
          <w:ilvl w:val="0"/>
          <w:numId w:val="10"/>
        </w:numPr>
        <w:ind w:firstLineChars="0"/>
      </w:pPr>
      <w:r>
        <w:rPr>
          <w:rFonts w:hint="eastAsia"/>
        </w:rPr>
        <w:t>接口描述。查询账单周期内的账单汇总</w:t>
      </w:r>
    </w:p>
    <w:p w:rsidR="001F6849" w:rsidRDefault="001F6849" w:rsidP="001F6849">
      <w:pPr>
        <w:pStyle w:val="a6"/>
        <w:numPr>
          <w:ilvl w:val="0"/>
          <w:numId w:val="4"/>
        </w:numPr>
        <w:ind w:firstLineChars="0"/>
      </w:pPr>
      <w:r>
        <w:rPr>
          <w:rFonts w:hint="eastAsia"/>
        </w:rPr>
        <w:t>接口函数</w:t>
      </w:r>
    </w:p>
    <w:p w:rsidR="001F6849" w:rsidRDefault="001F6849" w:rsidP="001F6849">
      <w:pPr>
        <w:pStyle w:val="a6"/>
        <w:ind w:left="420" w:firstLineChars="0" w:firstLine="0"/>
        <w:rPr>
          <w:rFonts w:ascii="Courier New" w:hAnsi="Courier New" w:cs="Courier New"/>
          <w:color w:val="000000"/>
          <w:kern w:val="0"/>
          <w:sz w:val="20"/>
          <w:szCs w:val="20"/>
        </w:rPr>
      </w:pPr>
      <w:r w:rsidRPr="00342A4E">
        <w:rPr>
          <w:rFonts w:ascii="Courier New" w:hAnsi="Courier New" w:cs="Courier New"/>
          <w:b/>
          <w:bCs/>
          <w:color w:val="7F0055"/>
          <w:kern w:val="0"/>
          <w:sz w:val="20"/>
          <w:szCs w:val="20"/>
        </w:rPr>
        <w:t>public</w:t>
      </w:r>
      <w:r w:rsidRPr="00342A4E">
        <w:rPr>
          <w:rFonts w:ascii="Courier New" w:hAnsi="Courier New" w:cs="Courier New"/>
          <w:color w:val="000000"/>
          <w:kern w:val="0"/>
          <w:sz w:val="20"/>
          <w:szCs w:val="20"/>
        </w:rPr>
        <w:t xml:space="preserve"> CustomerBillVO[] queryFee(String cust_no,String begintime,String endtime);</w:t>
      </w:r>
    </w:p>
    <w:p w:rsidR="001F6849" w:rsidRDefault="001F6849" w:rsidP="001F6849">
      <w:pPr>
        <w:pStyle w:val="a6"/>
        <w:numPr>
          <w:ilvl w:val="0"/>
          <w:numId w:val="4"/>
        </w:numPr>
        <w:ind w:firstLineChars="0"/>
      </w:pPr>
      <w:r>
        <w:rPr>
          <w:rFonts w:hint="eastAsia"/>
        </w:rPr>
        <w:t>参数：客户编号</w:t>
      </w:r>
    </w:p>
    <w:p w:rsidR="001F6849" w:rsidRPr="00342A4E" w:rsidRDefault="001F6849" w:rsidP="001F6849">
      <w:pPr>
        <w:pStyle w:val="a6"/>
        <w:numPr>
          <w:ilvl w:val="0"/>
          <w:numId w:val="4"/>
        </w:numPr>
        <w:ind w:firstLineChars="0"/>
      </w:pPr>
      <w:r>
        <w:rPr>
          <w:rFonts w:hint="eastAsia"/>
        </w:rPr>
        <w:t>返回值：</w:t>
      </w:r>
      <w:r w:rsidRPr="00342A4E">
        <w:rPr>
          <w:rFonts w:ascii="Courier New" w:hAnsi="Courier New" w:cs="Courier New"/>
          <w:color w:val="000000"/>
          <w:kern w:val="0"/>
          <w:sz w:val="20"/>
          <w:szCs w:val="20"/>
        </w:rPr>
        <w:t>CustomerBillVO[]</w:t>
      </w: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查询结果</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9"/>
        <w:gridCol w:w="1809"/>
        <w:gridCol w:w="4394"/>
      </w:tblGrid>
      <w:tr w:rsidR="001F6849" w:rsidTr="004C7200">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字段信息</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字段代码</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备注</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计费期</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color w:val="000000"/>
                <w:sz w:val="21"/>
              </w:rPr>
              <w:t>Cyccount</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账单金额</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color w:val="000000"/>
                <w:sz w:val="21"/>
              </w:rPr>
              <w:t>Money</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折扣</w:t>
            </w:r>
          </w:p>
        </w:tc>
        <w:tc>
          <w:tcPr>
            <w:tcW w:w="1809" w:type="dxa"/>
          </w:tcPr>
          <w:p w:rsidR="001F6849" w:rsidRPr="00625D40" w:rsidRDefault="001F6849" w:rsidP="004C7200">
            <w:pPr>
              <w:pStyle w:val="1"/>
              <w:numPr>
                <w:ilvl w:val="0"/>
                <w:numId w:val="0"/>
              </w:numPr>
              <w:tabs>
                <w:tab w:val="left" w:pos="1365"/>
              </w:tabs>
              <w:rPr>
                <w:rFonts w:ascii="宋体" w:hAnsi="宋体"/>
                <w:b w:val="0"/>
                <w:sz w:val="21"/>
              </w:rPr>
            </w:pPr>
            <w:r>
              <w:rPr>
                <w:rFonts w:ascii="Courier New" w:hAnsi="Courier New" w:cs="Courier New"/>
                <w:kern w:val="0"/>
                <w:sz w:val="20"/>
                <w:szCs w:val="20"/>
              </w:rPr>
              <w:t>Discount</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lastRenderedPageBreak/>
              <w:t>已销账金额</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color w:val="000000"/>
                <w:sz w:val="21"/>
              </w:rPr>
              <w:t>Paymentmoney</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账单标志</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color w:val="000000"/>
                <w:sz w:val="21"/>
              </w:rPr>
              <w:t>Flag</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已销账、未销账</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客户余额</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color w:val="000000"/>
                <w:sz w:val="21"/>
              </w:rPr>
              <w:t>Acct_balance</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客户boss总账本余额</w:t>
            </w:r>
          </w:p>
        </w:tc>
      </w:tr>
    </w:tbl>
    <w:p w:rsidR="001F6849" w:rsidRDefault="001F6849" w:rsidP="001F6849">
      <w:pPr>
        <w:pStyle w:val="a6"/>
        <w:ind w:left="420" w:firstLineChars="0" w:firstLine="0"/>
      </w:pPr>
    </w:p>
    <w:p w:rsidR="001F6849" w:rsidRPr="00C579E4" w:rsidRDefault="001F6849" w:rsidP="001F6849">
      <w:pPr>
        <w:pStyle w:val="20"/>
      </w:pPr>
      <w:r w:rsidRPr="00C579E4">
        <w:t>1.3</w:t>
      </w:r>
      <w:r w:rsidRPr="00C579E4">
        <w:rPr>
          <w:rFonts w:hint="eastAsia"/>
        </w:rPr>
        <w:t>账单查询明细</w:t>
      </w:r>
    </w:p>
    <w:p w:rsidR="001F6849" w:rsidRDefault="001F6849" w:rsidP="001F6849">
      <w:pPr>
        <w:pStyle w:val="a6"/>
        <w:ind w:left="420" w:firstLineChars="0" w:firstLine="0"/>
      </w:pPr>
      <w:r>
        <w:rPr>
          <w:rFonts w:hint="eastAsia"/>
        </w:rPr>
        <w:t>根据计费期查找账单详情</w:t>
      </w:r>
    </w:p>
    <w:p w:rsidR="001F6849" w:rsidRDefault="001F6849" w:rsidP="001F6849">
      <w:pPr>
        <w:pStyle w:val="a6"/>
        <w:numPr>
          <w:ilvl w:val="0"/>
          <w:numId w:val="12"/>
        </w:numPr>
        <w:ind w:firstLineChars="0"/>
      </w:pPr>
      <w:r>
        <w:rPr>
          <w:rFonts w:hint="eastAsia"/>
        </w:rPr>
        <w:t>接口描述</w:t>
      </w:r>
      <w:r>
        <w:rPr>
          <w:rFonts w:hint="eastAsia"/>
        </w:rPr>
        <w:t xml:space="preserve"> </w:t>
      </w:r>
      <w:r>
        <w:rPr>
          <w:rFonts w:hint="eastAsia"/>
        </w:rPr>
        <w:t>以分类汇总形式查询计费期内的账单详情</w:t>
      </w:r>
    </w:p>
    <w:p w:rsidR="001F6849" w:rsidRDefault="001F6849" w:rsidP="001F6849">
      <w:pPr>
        <w:pStyle w:val="a6"/>
        <w:numPr>
          <w:ilvl w:val="0"/>
          <w:numId w:val="6"/>
        </w:numPr>
        <w:ind w:firstLineChars="0"/>
      </w:pPr>
      <w:r>
        <w:rPr>
          <w:rFonts w:hint="eastAsia"/>
        </w:rPr>
        <w:t>接口函数</w:t>
      </w:r>
    </w:p>
    <w:p w:rsidR="001F6849" w:rsidRDefault="001F6849" w:rsidP="001F6849">
      <w:pPr>
        <w:pStyle w:val="a6"/>
        <w:ind w:left="420" w:firstLineChars="0" w:firstLine="0"/>
        <w:rPr>
          <w:rFonts w:ascii="Courier New" w:hAnsi="Courier New" w:cs="Courier New"/>
          <w:color w:val="000000"/>
          <w:kern w:val="0"/>
          <w:sz w:val="20"/>
          <w:szCs w:val="20"/>
        </w:rPr>
      </w:pPr>
      <w:r w:rsidRPr="009F5153">
        <w:rPr>
          <w:rFonts w:ascii="Courier New" w:hAnsi="Courier New" w:cs="Courier New"/>
          <w:b/>
          <w:bCs/>
          <w:color w:val="7F0055"/>
          <w:kern w:val="0"/>
          <w:sz w:val="20"/>
          <w:szCs w:val="20"/>
        </w:rPr>
        <w:t>public</w:t>
      </w:r>
      <w:r w:rsidRPr="009F5153">
        <w:rPr>
          <w:rFonts w:ascii="Courier New" w:hAnsi="Courier New" w:cs="Courier New"/>
          <w:color w:val="000000"/>
          <w:kern w:val="0"/>
          <w:sz w:val="20"/>
          <w:szCs w:val="20"/>
        </w:rPr>
        <w:t xml:space="preserve"> CustomerFeeDetailVO queryFeeDetail(String cust_no,String feetime)</w:t>
      </w:r>
    </w:p>
    <w:p w:rsidR="001F6849" w:rsidRDefault="001F6849" w:rsidP="001F6849">
      <w:pPr>
        <w:pStyle w:val="a6"/>
        <w:numPr>
          <w:ilvl w:val="0"/>
          <w:numId w:val="4"/>
        </w:numPr>
        <w:ind w:firstLineChars="0"/>
      </w:pPr>
      <w:r>
        <w:rPr>
          <w:rFonts w:hint="eastAsia"/>
        </w:rPr>
        <w:t>参数：客户编号、费项周期</w:t>
      </w:r>
    </w:p>
    <w:p w:rsidR="001F6849" w:rsidRPr="009F5153" w:rsidRDefault="001F6849" w:rsidP="001F6849">
      <w:pPr>
        <w:pStyle w:val="a6"/>
        <w:numPr>
          <w:ilvl w:val="0"/>
          <w:numId w:val="6"/>
        </w:numPr>
        <w:ind w:firstLineChars="0"/>
      </w:pPr>
      <w:r>
        <w:rPr>
          <w:rFonts w:hint="eastAsia"/>
        </w:rPr>
        <w:t>返回值：</w:t>
      </w:r>
      <w:r w:rsidRPr="009F5153">
        <w:rPr>
          <w:rFonts w:ascii="Courier New" w:hAnsi="Courier New" w:cs="Courier New"/>
          <w:color w:val="000000"/>
          <w:kern w:val="0"/>
          <w:sz w:val="20"/>
          <w:szCs w:val="20"/>
        </w:rPr>
        <w:t>CustomerFeeDetailVO</w:t>
      </w: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查询接口</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9"/>
        <w:gridCol w:w="1809"/>
        <w:gridCol w:w="4394"/>
      </w:tblGrid>
      <w:tr w:rsidR="001F6849" w:rsidTr="004C7200">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字段信息</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字段代码</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备注</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计费期</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color w:val="000000"/>
                <w:sz w:val="21"/>
              </w:rPr>
              <w:t>Cyccount</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sidRPr="00B96555">
              <w:rPr>
                <w:rFonts w:ascii="宋体" w:hAnsi="宋体" w:hint="eastAsia"/>
                <w:b w:val="0"/>
                <w:color w:val="000000"/>
                <w:sz w:val="21"/>
              </w:rPr>
              <w:t>主终端机顶盒费</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sidRPr="00B96555">
              <w:rPr>
                <w:rFonts w:ascii="宋体" w:hAnsi="宋体"/>
                <w:b w:val="0"/>
                <w:color w:val="000000"/>
                <w:sz w:val="21"/>
              </w:rPr>
              <w:t>stbFee</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sidRPr="00B96555">
              <w:rPr>
                <w:rFonts w:ascii="宋体" w:hAnsi="宋体" w:hint="eastAsia"/>
                <w:b w:val="0"/>
                <w:color w:val="000000"/>
                <w:sz w:val="21"/>
              </w:rPr>
              <w:t>收视维护费</w:t>
            </w:r>
          </w:p>
        </w:tc>
        <w:tc>
          <w:tcPr>
            <w:tcW w:w="1809" w:type="dxa"/>
          </w:tcPr>
          <w:p w:rsidR="001F6849" w:rsidRPr="00625D40" w:rsidRDefault="001F6849" w:rsidP="004C7200">
            <w:pPr>
              <w:pStyle w:val="1"/>
              <w:numPr>
                <w:ilvl w:val="0"/>
                <w:numId w:val="0"/>
              </w:numPr>
              <w:tabs>
                <w:tab w:val="left" w:pos="1365"/>
              </w:tabs>
              <w:rPr>
                <w:rFonts w:ascii="宋体" w:hAnsi="宋体"/>
                <w:b w:val="0"/>
                <w:sz w:val="21"/>
              </w:rPr>
            </w:pPr>
            <w:r w:rsidRPr="00B96555">
              <w:rPr>
                <w:rFonts w:ascii="Courier New" w:hAnsi="Courier New" w:cs="Courier New"/>
                <w:kern w:val="0"/>
                <w:sz w:val="20"/>
                <w:szCs w:val="20"/>
              </w:rPr>
              <w:t>sswhFee</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sidRPr="00B96555">
              <w:rPr>
                <w:rFonts w:ascii="宋体" w:hAnsi="宋体" w:hint="eastAsia"/>
                <w:b w:val="0"/>
                <w:color w:val="000000"/>
                <w:sz w:val="21"/>
              </w:rPr>
              <w:t>付费频道费</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sidRPr="00B96555">
              <w:rPr>
                <w:rFonts w:ascii="宋体" w:hAnsi="宋体"/>
                <w:b w:val="0"/>
                <w:color w:val="000000"/>
                <w:sz w:val="21"/>
              </w:rPr>
              <w:t>ffpdFee</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sidRPr="00B96555">
              <w:rPr>
                <w:rFonts w:ascii="宋体" w:hAnsi="宋体" w:hint="eastAsia"/>
                <w:b w:val="0"/>
                <w:color w:val="000000"/>
                <w:sz w:val="21"/>
              </w:rPr>
              <w:t>互动电视费</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sidRPr="00B96555">
              <w:rPr>
                <w:rFonts w:ascii="宋体" w:hAnsi="宋体"/>
                <w:b w:val="0"/>
                <w:color w:val="000000"/>
                <w:sz w:val="21"/>
              </w:rPr>
              <w:t>hdFee</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sidRPr="00B96555">
              <w:rPr>
                <w:rFonts w:ascii="宋体" w:hAnsi="宋体" w:hint="eastAsia"/>
                <w:b w:val="0"/>
                <w:color w:val="000000"/>
                <w:sz w:val="21"/>
              </w:rPr>
              <w:t>宽带信息费</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sidRPr="00B96555">
              <w:rPr>
                <w:rFonts w:ascii="宋体" w:hAnsi="宋体"/>
                <w:b w:val="0"/>
                <w:color w:val="000000"/>
                <w:sz w:val="21"/>
              </w:rPr>
              <w:t>kdFee</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sidRPr="00B96555">
              <w:rPr>
                <w:rFonts w:ascii="宋体" w:hAnsi="宋体" w:hint="eastAsia"/>
                <w:b w:val="0"/>
                <w:color w:val="000000"/>
                <w:sz w:val="21"/>
              </w:rPr>
              <w:t>主机台数</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sidRPr="00B96555">
              <w:rPr>
                <w:rFonts w:ascii="宋体" w:hAnsi="宋体"/>
                <w:b w:val="0"/>
                <w:color w:val="000000"/>
                <w:sz w:val="21"/>
              </w:rPr>
              <w:t>mainCount</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sidRPr="00B96555">
              <w:rPr>
                <w:rFonts w:ascii="宋体" w:hAnsi="宋体" w:hint="eastAsia"/>
                <w:b w:val="0"/>
                <w:color w:val="000000"/>
                <w:sz w:val="21"/>
              </w:rPr>
              <w:t>副机台数</w:t>
            </w:r>
          </w:p>
        </w:tc>
        <w:tc>
          <w:tcPr>
            <w:tcW w:w="1809" w:type="dxa"/>
          </w:tcPr>
          <w:p w:rsidR="001F6849" w:rsidRDefault="001F6849" w:rsidP="004C7200">
            <w:pPr>
              <w:pStyle w:val="1"/>
              <w:numPr>
                <w:ilvl w:val="0"/>
                <w:numId w:val="0"/>
              </w:numPr>
              <w:tabs>
                <w:tab w:val="left" w:pos="1365"/>
              </w:tabs>
              <w:jc w:val="center"/>
              <w:rPr>
                <w:rFonts w:ascii="宋体" w:hAnsi="宋体"/>
                <w:b w:val="0"/>
                <w:color w:val="000000"/>
                <w:sz w:val="21"/>
              </w:rPr>
            </w:pPr>
            <w:r w:rsidRPr="00B96555">
              <w:rPr>
                <w:rFonts w:ascii="宋体" w:hAnsi="宋体"/>
                <w:b w:val="0"/>
                <w:color w:val="000000"/>
                <w:sz w:val="21"/>
              </w:rPr>
              <w:t>unmainCount</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sidRPr="00B96555">
              <w:rPr>
                <w:rFonts w:ascii="宋体" w:hAnsi="宋体" w:hint="eastAsia"/>
                <w:b w:val="0"/>
                <w:color w:val="000000"/>
                <w:sz w:val="21"/>
              </w:rPr>
              <w:t>主机费</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sidRPr="00B96555">
              <w:rPr>
                <w:rFonts w:ascii="宋体" w:hAnsi="宋体"/>
                <w:b w:val="0"/>
                <w:color w:val="000000"/>
                <w:sz w:val="21"/>
              </w:rPr>
              <w:t>mainFee</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sidRPr="00B96555">
              <w:rPr>
                <w:rFonts w:ascii="宋体" w:hAnsi="宋体" w:hint="eastAsia"/>
                <w:b w:val="0"/>
                <w:color w:val="000000"/>
                <w:sz w:val="21"/>
              </w:rPr>
              <w:t>副机费</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sidRPr="00B96555">
              <w:rPr>
                <w:rFonts w:ascii="宋体" w:hAnsi="宋体"/>
                <w:b w:val="0"/>
                <w:color w:val="000000"/>
                <w:sz w:val="21"/>
              </w:rPr>
              <w:t>unmainFee</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sidRPr="00B96555">
              <w:rPr>
                <w:rFonts w:ascii="宋体" w:hAnsi="宋体" w:hint="eastAsia"/>
                <w:b w:val="0"/>
                <w:color w:val="000000"/>
                <w:sz w:val="21"/>
              </w:rPr>
              <w:t>违约金</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sidRPr="00B96555">
              <w:rPr>
                <w:rFonts w:ascii="宋体" w:hAnsi="宋体"/>
                <w:b w:val="0"/>
                <w:color w:val="000000"/>
                <w:sz w:val="21"/>
              </w:rPr>
              <w:t>wyFee</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bl>
    <w:p w:rsidR="001F6849" w:rsidRDefault="001F6849" w:rsidP="001F6849">
      <w:pPr>
        <w:pStyle w:val="a6"/>
        <w:ind w:left="420" w:firstLineChars="0" w:firstLine="0"/>
      </w:pPr>
    </w:p>
    <w:p w:rsidR="001F6849" w:rsidRDefault="001F6849" w:rsidP="001F6849">
      <w:pPr>
        <w:pStyle w:val="20"/>
      </w:pPr>
      <w:r w:rsidRPr="00C579E4">
        <w:t>1.4</w:t>
      </w:r>
      <w:r w:rsidRPr="00C579E4">
        <w:rPr>
          <w:rFonts w:hint="eastAsia"/>
        </w:rPr>
        <w:t>账单查询</w:t>
      </w:r>
      <w:r w:rsidRPr="00C579E4">
        <w:t xml:space="preserve"> </w:t>
      </w:r>
      <w:r w:rsidRPr="00C579E4">
        <w:rPr>
          <w:rFonts w:hint="eastAsia"/>
        </w:rPr>
        <w:t>按月付费频道详情</w:t>
      </w:r>
    </w:p>
    <w:p w:rsidR="001F6849" w:rsidRPr="00323E15" w:rsidRDefault="001F6849" w:rsidP="001F6849">
      <w:pPr>
        <w:pStyle w:val="a6"/>
        <w:numPr>
          <w:ilvl w:val="0"/>
          <w:numId w:val="6"/>
        </w:numPr>
        <w:ind w:firstLineChars="0"/>
      </w:pPr>
      <w:r>
        <w:rPr>
          <w:rFonts w:hint="eastAsia"/>
        </w:rPr>
        <w:t>接口描述</w:t>
      </w:r>
      <w:r>
        <w:rPr>
          <w:rFonts w:hint="eastAsia"/>
        </w:rPr>
        <w:t xml:space="preserve"> 1.3</w:t>
      </w:r>
      <w:r>
        <w:rPr>
          <w:rFonts w:hint="eastAsia"/>
        </w:rPr>
        <w:t>中付费频道账单的账单详情</w:t>
      </w:r>
    </w:p>
    <w:p w:rsidR="001F6849" w:rsidRDefault="001F6849" w:rsidP="001F6849">
      <w:pPr>
        <w:pStyle w:val="a6"/>
        <w:numPr>
          <w:ilvl w:val="0"/>
          <w:numId w:val="6"/>
        </w:numPr>
        <w:ind w:firstLineChars="0"/>
      </w:pPr>
      <w:r>
        <w:rPr>
          <w:rFonts w:hint="eastAsia"/>
        </w:rPr>
        <w:t>接口函数</w:t>
      </w:r>
    </w:p>
    <w:p w:rsidR="001F6849" w:rsidRDefault="001F6849" w:rsidP="001F6849">
      <w:pPr>
        <w:pStyle w:val="a6"/>
        <w:ind w:left="420" w:firstLineChars="0" w:firstLine="0"/>
        <w:rPr>
          <w:rFonts w:ascii="Courier New" w:hAnsi="Courier New" w:cs="Courier New"/>
          <w:color w:val="000000"/>
          <w:kern w:val="0"/>
          <w:sz w:val="20"/>
          <w:szCs w:val="20"/>
        </w:rPr>
      </w:pPr>
      <w:r w:rsidRPr="00B96555">
        <w:rPr>
          <w:rFonts w:ascii="Courier New" w:hAnsi="Courier New" w:cs="Courier New"/>
          <w:b/>
          <w:bCs/>
          <w:color w:val="7F0055"/>
          <w:kern w:val="0"/>
          <w:sz w:val="20"/>
          <w:szCs w:val="20"/>
        </w:rPr>
        <w:t>public</w:t>
      </w:r>
      <w:r w:rsidRPr="00B96555">
        <w:rPr>
          <w:rFonts w:ascii="Courier New" w:hAnsi="Courier New" w:cs="Courier New"/>
          <w:color w:val="000000"/>
          <w:kern w:val="0"/>
          <w:sz w:val="20"/>
          <w:szCs w:val="20"/>
        </w:rPr>
        <w:t xml:space="preserve"> CustomerFfpdDetailVO[] queryFfpdDetail(String cust_no,String feetime)</w:t>
      </w:r>
    </w:p>
    <w:p w:rsidR="001F6849" w:rsidRDefault="001F6849" w:rsidP="001F6849">
      <w:pPr>
        <w:pStyle w:val="a6"/>
        <w:numPr>
          <w:ilvl w:val="0"/>
          <w:numId w:val="4"/>
        </w:numPr>
        <w:ind w:firstLineChars="0"/>
      </w:pPr>
      <w:r>
        <w:rPr>
          <w:rFonts w:hint="eastAsia"/>
        </w:rPr>
        <w:t>参数：客户编号、费项周期</w:t>
      </w:r>
    </w:p>
    <w:p w:rsidR="001F6849" w:rsidRPr="00B96555" w:rsidRDefault="001F6849" w:rsidP="001F6849">
      <w:pPr>
        <w:pStyle w:val="a6"/>
        <w:numPr>
          <w:ilvl w:val="0"/>
          <w:numId w:val="6"/>
        </w:numPr>
        <w:ind w:firstLineChars="0"/>
      </w:pPr>
      <w:r>
        <w:rPr>
          <w:rFonts w:hint="eastAsia"/>
        </w:rPr>
        <w:t>返回值：</w:t>
      </w:r>
      <w:r w:rsidRPr="00B96555">
        <w:rPr>
          <w:rFonts w:ascii="Courier New" w:hAnsi="Courier New" w:cs="Courier New"/>
          <w:color w:val="000000"/>
          <w:kern w:val="0"/>
          <w:sz w:val="20"/>
          <w:szCs w:val="20"/>
        </w:rPr>
        <w:t>CustomerFfpdDetailVO</w:t>
      </w:r>
      <w:r>
        <w:rPr>
          <w:rFonts w:ascii="Courier New" w:hAnsi="Courier New" w:cs="Courier New"/>
          <w:color w:val="000000"/>
          <w:kern w:val="0"/>
          <w:sz w:val="20"/>
          <w:szCs w:val="20"/>
        </w:rPr>
        <w:t>[]</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9"/>
        <w:gridCol w:w="1809"/>
        <w:gridCol w:w="4394"/>
      </w:tblGrid>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字段信息</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字段代码</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备注</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智能卡</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color w:val="000000"/>
                <w:sz w:val="21"/>
              </w:rPr>
              <w:t>cardno</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费项名称</w:t>
            </w:r>
          </w:p>
        </w:tc>
        <w:tc>
          <w:tcPr>
            <w:tcW w:w="1809" w:type="dxa"/>
          </w:tcPr>
          <w:p w:rsidR="001F6849" w:rsidRPr="00625D40" w:rsidRDefault="001F6849" w:rsidP="004C7200">
            <w:pPr>
              <w:pStyle w:val="1"/>
              <w:numPr>
                <w:ilvl w:val="0"/>
                <w:numId w:val="0"/>
              </w:numPr>
              <w:tabs>
                <w:tab w:val="left" w:pos="1365"/>
              </w:tabs>
              <w:rPr>
                <w:rFonts w:ascii="宋体" w:hAnsi="宋体"/>
                <w:b w:val="0"/>
                <w:sz w:val="21"/>
              </w:rPr>
            </w:pPr>
            <w:r>
              <w:rPr>
                <w:rFonts w:ascii="Courier New" w:hAnsi="Courier New" w:cs="Courier New"/>
                <w:kern w:val="0"/>
                <w:sz w:val="20"/>
                <w:szCs w:val="20"/>
              </w:rPr>
              <w:t>feename</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原价</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color w:val="000000"/>
                <w:sz w:val="21"/>
              </w:rPr>
              <w:t>money</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sidRPr="005E74EE">
              <w:rPr>
                <w:rFonts w:ascii="Courier New" w:hAnsi="Courier New" w:cs="Courier New"/>
                <w:color w:val="000000"/>
                <w:kern w:val="0"/>
                <w:sz w:val="20"/>
                <w:szCs w:val="20"/>
                <w:u w:val="single"/>
              </w:rPr>
              <w:t>BigDecimal</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折扣</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color w:val="000000"/>
                <w:sz w:val="21"/>
              </w:rPr>
              <w:t>discount</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sidRPr="005E74EE">
              <w:rPr>
                <w:rFonts w:ascii="Courier New" w:hAnsi="Courier New" w:cs="Courier New"/>
                <w:color w:val="000000"/>
                <w:kern w:val="0"/>
                <w:sz w:val="20"/>
                <w:szCs w:val="20"/>
                <w:u w:val="single"/>
              </w:rPr>
              <w:t>BigDecimal</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折扣价</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color w:val="000000"/>
                <w:sz w:val="21"/>
              </w:rPr>
              <w:t>money</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sidRPr="005E74EE">
              <w:rPr>
                <w:rFonts w:ascii="Courier New" w:hAnsi="Courier New" w:cs="Courier New"/>
                <w:color w:val="000000"/>
                <w:kern w:val="0"/>
                <w:sz w:val="20"/>
                <w:szCs w:val="20"/>
                <w:u w:val="single"/>
              </w:rPr>
              <w:t>BigDecimal</w:t>
            </w:r>
          </w:p>
        </w:tc>
      </w:tr>
    </w:tbl>
    <w:p w:rsidR="001F6849" w:rsidRDefault="001F6849" w:rsidP="001F6849">
      <w:pPr>
        <w:pStyle w:val="a6"/>
        <w:ind w:left="420" w:firstLineChars="0" w:firstLine="0"/>
      </w:pPr>
    </w:p>
    <w:p w:rsidR="001F6849" w:rsidRPr="00C579E4" w:rsidRDefault="001F6849" w:rsidP="001F6849">
      <w:pPr>
        <w:pStyle w:val="20"/>
      </w:pPr>
      <w:r w:rsidRPr="00C579E4">
        <w:t>1.5</w:t>
      </w:r>
      <w:r w:rsidRPr="00C579E4">
        <w:rPr>
          <w:rFonts w:hint="eastAsia"/>
        </w:rPr>
        <w:t>服务订购查询</w:t>
      </w:r>
      <w:r w:rsidRPr="00C579E4">
        <w:t>—</w:t>
      </w:r>
      <w:r w:rsidRPr="00C579E4">
        <w:rPr>
          <w:rFonts w:hint="eastAsia"/>
        </w:rPr>
        <w:t>查找智能卡</w:t>
      </w:r>
    </w:p>
    <w:p w:rsidR="001F6849" w:rsidRDefault="001F6849" w:rsidP="001F6849">
      <w:pPr>
        <w:pStyle w:val="a6"/>
        <w:numPr>
          <w:ilvl w:val="0"/>
          <w:numId w:val="6"/>
        </w:numPr>
        <w:ind w:firstLineChars="0"/>
      </w:pPr>
      <w:r>
        <w:rPr>
          <w:rFonts w:hint="eastAsia"/>
        </w:rPr>
        <w:t>接口函数</w:t>
      </w:r>
    </w:p>
    <w:p w:rsidR="001F6849" w:rsidRDefault="001F6849" w:rsidP="001F6849">
      <w:pPr>
        <w:pStyle w:val="a6"/>
        <w:ind w:left="420" w:firstLineChars="0" w:firstLine="0"/>
        <w:rPr>
          <w:rFonts w:ascii="Courier New" w:hAnsi="Courier New" w:cs="Courier New"/>
          <w:color w:val="000000"/>
          <w:kern w:val="0"/>
          <w:sz w:val="20"/>
          <w:szCs w:val="20"/>
        </w:rPr>
      </w:pPr>
      <w:r w:rsidRPr="005E74EE">
        <w:rPr>
          <w:rFonts w:ascii="Courier New" w:hAnsi="Courier New" w:cs="Courier New"/>
          <w:b/>
          <w:bCs/>
          <w:color w:val="7F0055"/>
          <w:kern w:val="0"/>
          <w:sz w:val="20"/>
          <w:szCs w:val="20"/>
        </w:rPr>
        <w:t>public</w:t>
      </w:r>
      <w:r w:rsidRPr="005E74EE">
        <w:rPr>
          <w:rFonts w:ascii="Courier New" w:hAnsi="Courier New" w:cs="Courier New"/>
          <w:color w:val="000000"/>
          <w:kern w:val="0"/>
          <w:sz w:val="20"/>
          <w:szCs w:val="20"/>
        </w:rPr>
        <w:t xml:space="preserve"> CustomerCardVO[] queryCustomerCard(String cust_no)</w:t>
      </w:r>
    </w:p>
    <w:p w:rsidR="001F6849" w:rsidRDefault="001F6849" w:rsidP="001F6849">
      <w:pPr>
        <w:pStyle w:val="a6"/>
        <w:numPr>
          <w:ilvl w:val="0"/>
          <w:numId w:val="6"/>
        </w:numPr>
        <w:ind w:firstLineChars="0"/>
      </w:pPr>
      <w:r>
        <w:rPr>
          <w:rFonts w:hint="eastAsia"/>
        </w:rPr>
        <w:t>参数：客户编号</w:t>
      </w:r>
    </w:p>
    <w:p w:rsidR="001F6849" w:rsidRPr="005E74EE" w:rsidRDefault="001F6849" w:rsidP="001F6849">
      <w:pPr>
        <w:pStyle w:val="a6"/>
        <w:numPr>
          <w:ilvl w:val="0"/>
          <w:numId w:val="6"/>
        </w:numPr>
        <w:ind w:firstLineChars="0"/>
      </w:pPr>
      <w:r>
        <w:rPr>
          <w:rFonts w:hint="eastAsia"/>
        </w:rPr>
        <w:t>返回值：</w:t>
      </w:r>
      <w:r w:rsidRPr="005E74EE">
        <w:rPr>
          <w:rFonts w:ascii="Courier New" w:hAnsi="Courier New" w:cs="Courier New"/>
          <w:color w:val="000000"/>
          <w:kern w:val="0"/>
          <w:sz w:val="20"/>
          <w:szCs w:val="20"/>
        </w:rPr>
        <w:t>CustomerCardVO</w:t>
      </w:r>
      <w:r>
        <w:rPr>
          <w:rFonts w:ascii="Courier New" w:hAnsi="Courier New" w:cs="Courier New"/>
          <w:color w:val="000000"/>
          <w:kern w:val="0"/>
          <w:sz w:val="20"/>
          <w:szCs w:val="20"/>
        </w:rPr>
        <w:t>[]</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9"/>
        <w:gridCol w:w="1809"/>
        <w:gridCol w:w="4394"/>
      </w:tblGrid>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字段信息</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字段代码</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备注</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智能卡号</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color w:val="000000"/>
                <w:sz w:val="21"/>
              </w:rPr>
              <w:t>cardno</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机型</w:t>
            </w:r>
          </w:p>
        </w:tc>
        <w:tc>
          <w:tcPr>
            <w:tcW w:w="1809" w:type="dxa"/>
          </w:tcPr>
          <w:p w:rsidR="001F6849" w:rsidRPr="005E74EE" w:rsidRDefault="001F6849" w:rsidP="004C7200">
            <w:pPr>
              <w:pStyle w:val="1"/>
              <w:numPr>
                <w:ilvl w:val="0"/>
                <w:numId w:val="0"/>
              </w:numPr>
              <w:tabs>
                <w:tab w:val="left" w:pos="1365"/>
              </w:tabs>
              <w:rPr>
                <w:rFonts w:ascii="宋体" w:hAnsi="宋体"/>
                <w:b w:val="0"/>
                <w:sz w:val="21"/>
              </w:rPr>
            </w:pPr>
            <w:r w:rsidRPr="005E74EE">
              <w:rPr>
                <w:rFonts w:ascii="Courier New" w:hAnsi="Courier New" w:cs="Courier New"/>
                <w:kern w:val="0"/>
                <w:sz w:val="20"/>
                <w:szCs w:val="20"/>
              </w:rPr>
              <w:t>applyTypeName</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购买时间</w:t>
            </w:r>
          </w:p>
        </w:tc>
        <w:tc>
          <w:tcPr>
            <w:tcW w:w="1809" w:type="dxa"/>
          </w:tcPr>
          <w:p w:rsidR="001F6849" w:rsidRPr="005E74EE" w:rsidRDefault="001F6849" w:rsidP="004C7200">
            <w:pPr>
              <w:pStyle w:val="1"/>
              <w:numPr>
                <w:ilvl w:val="0"/>
                <w:numId w:val="0"/>
              </w:numPr>
              <w:tabs>
                <w:tab w:val="left" w:pos="1365"/>
              </w:tabs>
              <w:rPr>
                <w:rFonts w:ascii="宋体" w:hAnsi="宋体"/>
                <w:b w:val="0"/>
                <w:sz w:val="21"/>
              </w:rPr>
            </w:pPr>
            <w:r w:rsidRPr="005E74EE">
              <w:rPr>
                <w:rFonts w:ascii="Courier New" w:hAnsi="Courier New" w:cs="Courier New"/>
                <w:kern w:val="0"/>
                <w:sz w:val="20"/>
                <w:szCs w:val="20"/>
              </w:rPr>
              <w:t>purc_date</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状态</w:t>
            </w:r>
          </w:p>
        </w:tc>
        <w:tc>
          <w:tcPr>
            <w:tcW w:w="1809" w:type="dxa"/>
          </w:tcPr>
          <w:p w:rsidR="001F6849" w:rsidRPr="00B47291" w:rsidRDefault="001F6849" w:rsidP="004C7200">
            <w:pPr>
              <w:pStyle w:val="1"/>
              <w:numPr>
                <w:ilvl w:val="0"/>
                <w:numId w:val="0"/>
              </w:numPr>
              <w:tabs>
                <w:tab w:val="left" w:pos="1365"/>
              </w:tabs>
              <w:rPr>
                <w:rFonts w:ascii="宋体" w:hAnsi="宋体"/>
                <w:b w:val="0"/>
                <w:sz w:val="21"/>
              </w:rPr>
            </w:pPr>
            <w:r w:rsidRPr="00B47291">
              <w:rPr>
                <w:rFonts w:ascii="Courier New" w:hAnsi="Courier New" w:cs="Courier New"/>
                <w:kern w:val="0"/>
                <w:sz w:val="20"/>
                <w:szCs w:val="20"/>
              </w:rPr>
              <w:t>status</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用户标识</w:t>
            </w:r>
          </w:p>
        </w:tc>
        <w:tc>
          <w:tcPr>
            <w:tcW w:w="1809" w:type="dxa"/>
          </w:tcPr>
          <w:p w:rsidR="001F6849" w:rsidRPr="00B47291" w:rsidRDefault="001F6849" w:rsidP="004C7200">
            <w:pPr>
              <w:pStyle w:val="1"/>
              <w:numPr>
                <w:ilvl w:val="0"/>
                <w:numId w:val="0"/>
              </w:numPr>
              <w:tabs>
                <w:tab w:val="left" w:pos="1365"/>
              </w:tabs>
              <w:rPr>
                <w:rFonts w:ascii="宋体" w:hAnsi="宋体"/>
                <w:b w:val="0"/>
                <w:sz w:val="21"/>
              </w:rPr>
            </w:pPr>
            <w:r w:rsidRPr="00B47291">
              <w:rPr>
                <w:rFonts w:ascii="Courier New" w:hAnsi="Courier New" w:cs="Courier New"/>
                <w:kern w:val="0"/>
                <w:sz w:val="20"/>
                <w:szCs w:val="20"/>
              </w:rPr>
              <w:t>subscriberid</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bl>
    <w:p w:rsidR="001F6849" w:rsidRDefault="001F6849" w:rsidP="001F6849">
      <w:pPr>
        <w:pStyle w:val="a6"/>
        <w:ind w:left="420" w:firstLineChars="0" w:firstLine="0"/>
      </w:pPr>
    </w:p>
    <w:p w:rsidR="001F6849" w:rsidRDefault="001F6849" w:rsidP="001F6849">
      <w:r>
        <w:t>1.6</w:t>
      </w:r>
      <w:r>
        <w:rPr>
          <w:rFonts w:hint="eastAsia"/>
        </w:rPr>
        <w:t>服务订购查询</w:t>
      </w:r>
      <w:r>
        <w:t>—</w:t>
      </w:r>
      <w:r>
        <w:rPr>
          <w:rFonts w:hint="eastAsia"/>
        </w:rPr>
        <w:t>按智能卡号查找</w:t>
      </w:r>
    </w:p>
    <w:p w:rsidR="001F6849" w:rsidRDefault="001F6849" w:rsidP="001F6849">
      <w:pPr>
        <w:pStyle w:val="a6"/>
        <w:numPr>
          <w:ilvl w:val="0"/>
          <w:numId w:val="7"/>
        </w:numPr>
        <w:ind w:firstLineChars="0"/>
      </w:pPr>
      <w:r>
        <w:rPr>
          <w:rFonts w:hint="eastAsia"/>
        </w:rPr>
        <w:t>接口函数</w:t>
      </w:r>
    </w:p>
    <w:p w:rsidR="001F6849" w:rsidRDefault="001F6849" w:rsidP="001F6849">
      <w:pPr>
        <w:pStyle w:val="a6"/>
        <w:ind w:left="420" w:firstLineChars="0" w:firstLine="0"/>
        <w:rPr>
          <w:rFonts w:ascii="Courier New" w:hAnsi="Courier New" w:cs="Courier New"/>
          <w:color w:val="000000"/>
          <w:kern w:val="0"/>
          <w:sz w:val="20"/>
          <w:szCs w:val="20"/>
        </w:rPr>
      </w:pPr>
      <w:r w:rsidRPr="00B47291">
        <w:rPr>
          <w:rFonts w:ascii="Courier New" w:hAnsi="Courier New" w:cs="Courier New"/>
          <w:b/>
          <w:bCs/>
          <w:color w:val="7F0055"/>
          <w:kern w:val="0"/>
          <w:sz w:val="20"/>
          <w:szCs w:val="20"/>
        </w:rPr>
        <w:t>public</w:t>
      </w:r>
      <w:r w:rsidRPr="00B47291">
        <w:rPr>
          <w:rFonts w:ascii="Courier New" w:hAnsi="Courier New" w:cs="Courier New"/>
          <w:color w:val="000000"/>
          <w:kern w:val="0"/>
          <w:sz w:val="20"/>
          <w:szCs w:val="20"/>
        </w:rPr>
        <w:t xml:space="preserve"> CustomerOfferinstVO[] queryOfferinstByUser(String cust_no,String cardno)</w:t>
      </w:r>
    </w:p>
    <w:p w:rsidR="001F6849" w:rsidRDefault="001F6849" w:rsidP="001F6849">
      <w:pPr>
        <w:pStyle w:val="a6"/>
        <w:numPr>
          <w:ilvl w:val="0"/>
          <w:numId w:val="6"/>
        </w:numPr>
        <w:ind w:firstLineChars="0"/>
      </w:pPr>
      <w:r>
        <w:rPr>
          <w:rFonts w:hint="eastAsia"/>
        </w:rPr>
        <w:t>参数：客户编号、智能卡号</w:t>
      </w:r>
    </w:p>
    <w:p w:rsidR="001F6849" w:rsidRPr="00B47291" w:rsidRDefault="001F6849" w:rsidP="001F6849">
      <w:pPr>
        <w:pStyle w:val="a6"/>
        <w:numPr>
          <w:ilvl w:val="0"/>
          <w:numId w:val="6"/>
        </w:numPr>
        <w:ind w:firstLineChars="0"/>
      </w:pPr>
      <w:r>
        <w:rPr>
          <w:rFonts w:hint="eastAsia"/>
        </w:rPr>
        <w:t>返回值</w:t>
      </w:r>
      <w:r>
        <w:t xml:space="preserve"> </w:t>
      </w:r>
      <w:r w:rsidRPr="00B47291">
        <w:rPr>
          <w:rFonts w:ascii="Courier New" w:hAnsi="Courier New" w:cs="Courier New"/>
          <w:color w:val="000000"/>
          <w:kern w:val="0"/>
          <w:sz w:val="20"/>
          <w:szCs w:val="20"/>
        </w:rPr>
        <w:t>CustomerOfferinstVO</w:t>
      </w:r>
      <w:r>
        <w:rPr>
          <w:rFonts w:ascii="Courier New" w:hAnsi="Courier New" w:cs="Courier New"/>
          <w:color w:val="000000"/>
          <w:kern w:val="0"/>
          <w:sz w:val="20"/>
          <w:szCs w:val="20"/>
        </w:rPr>
        <w:t>[]</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9"/>
        <w:gridCol w:w="1809"/>
        <w:gridCol w:w="4394"/>
      </w:tblGrid>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字段信息</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字段代码</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备注</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商品名称</w:t>
            </w:r>
          </w:p>
        </w:tc>
        <w:tc>
          <w:tcPr>
            <w:tcW w:w="1809" w:type="dxa"/>
          </w:tcPr>
          <w:p w:rsidR="001F6849" w:rsidRPr="00B47291" w:rsidRDefault="001F6849" w:rsidP="004C7200">
            <w:pPr>
              <w:pStyle w:val="1"/>
              <w:numPr>
                <w:ilvl w:val="0"/>
                <w:numId w:val="0"/>
              </w:numPr>
              <w:tabs>
                <w:tab w:val="left" w:pos="1365"/>
              </w:tabs>
              <w:rPr>
                <w:rFonts w:ascii="宋体" w:hAnsi="宋体"/>
                <w:b w:val="0"/>
                <w:sz w:val="21"/>
              </w:rPr>
            </w:pPr>
            <w:r w:rsidRPr="00B47291">
              <w:rPr>
                <w:rFonts w:ascii="Courier New" w:hAnsi="Courier New" w:cs="Courier New"/>
                <w:kern w:val="0"/>
                <w:sz w:val="20"/>
                <w:szCs w:val="20"/>
              </w:rPr>
              <w:t>offer_name</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购买日期</w:t>
            </w:r>
          </w:p>
        </w:tc>
        <w:tc>
          <w:tcPr>
            <w:tcW w:w="1809" w:type="dxa"/>
          </w:tcPr>
          <w:p w:rsidR="001F6849" w:rsidRPr="00B47291" w:rsidRDefault="001F6849" w:rsidP="004C7200">
            <w:pPr>
              <w:pStyle w:val="1"/>
              <w:numPr>
                <w:ilvl w:val="0"/>
                <w:numId w:val="0"/>
              </w:numPr>
              <w:tabs>
                <w:tab w:val="left" w:pos="1365"/>
              </w:tabs>
              <w:rPr>
                <w:rFonts w:ascii="宋体" w:hAnsi="宋体"/>
                <w:b w:val="0"/>
                <w:sz w:val="21"/>
              </w:rPr>
            </w:pPr>
            <w:r w:rsidRPr="00B47291">
              <w:rPr>
                <w:rFonts w:ascii="Courier New" w:hAnsi="Courier New" w:cs="Courier New"/>
                <w:kern w:val="0"/>
                <w:sz w:val="20"/>
                <w:szCs w:val="20"/>
                <w:u w:val="single"/>
              </w:rPr>
              <w:t>orderedtime</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开始日期</w:t>
            </w:r>
          </w:p>
        </w:tc>
        <w:tc>
          <w:tcPr>
            <w:tcW w:w="1809" w:type="dxa"/>
          </w:tcPr>
          <w:p w:rsidR="001F6849" w:rsidRPr="00B47291" w:rsidRDefault="001F6849" w:rsidP="004C7200">
            <w:pPr>
              <w:pStyle w:val="1"/>
              <w:numPr>
                <w:ilvl w:val="0"/>
                <w:numId w:val="0"/>
              </w:numPr>
              <w:tabs>
                <w:tab w:val="left" w:pos="1365"/>
              </w:tabs>
              <w:rPr>
                <w:rFonts w:ascii="宋体" w:hAnsi="宋体"/>
                <w:b w:val="0"/>
                <w:sz w:val="21"/>
              </w:rPr>
            </w:pPr>
            <w:r w:rsidRPr="00B47291">
              <w:rPr>
                <w:rFonts w:ascii="Courier New" w:hAnsi="Courier New" w:cs="Courier New"/>
                <w:kern w:val="0"/>
                <w:sz w:val="20"/>
                <w:szCs w:val="20"/>
              </w:rPr>
              <w:t>begindate</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结束日期</w:t>
            </w:r>
          </w:p>
        </w:tc>
        <w:tc>
          <w:tcPr>
            <w:tcW w:w="1809" w:type="dxa"/>
          </w:tcPr>
          <w:p w:rsidR="001F6849" w:rsidRPr="003E75D4" w:rsidRDefault="001F6849" w:rsidP="004C7200">
            <w:pPr>
              <w:pStyle w:val="1"/>
              <w:numPr>
                <w:ilvl w:val="0"/>
                <w:numId w:val="0"/>
              </w:numPr>
              <w:tabs>
                <w:tab w:val="left" w:pos="1365"/>
              </w:tabs>
              <w:rPr>
                <w:rFonts w:ascii="宋体" w:hAnsi="宋体"/>
                <w:sz w:val="21"/>
              </w:rPr>
            </w:pPr>
            <w:r w:rsidRPr="003E75D4">
              <w:rPr>
                <w:rFonts w:ascii="Courier New" w:hAnsi="Courier New" w:cs="Courier New"/>
                <w:kern w:val="0"/>
                <w:sz w:val="20"/>
                <w:szCs w:val="20"/>
              </w:rPr>
              <w:t>enddate</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状态</w:t>
            </w:r>
          </w:p>
        </w:tc>
        <w:tc>
          <w:tcPr>
            <w:tcW w:w="1809" w:type="dxa"/>
          </w:tcPr>
          <w:p w:rsidR="001F6849" w:rsidRPr="00B47291" w:rsidRDefault="001F6849" w:rsidP="004C7200">
            <w:pPr>
              <w:pStyle w:val="1"/>
              <w:numPr>
                <w:ilvl w:val="0"/>
                <w:numId w:val="0"/>
              </w:numPr>
              <w:tabs>
                <w:tab w:val="left" w:pos="1365"/>
              </w:tabs>
              <w:rPr>
                <w:rFonts w:ascii="宋体" w:hAnsi="宋体"/>
                <w:b w:val="0"/>
                <w:sz w:val="21"/>
              </w:rPr>
            </w:pPr>
            <w:r w:rsidRPr="00B47291">
              <w:rPr>
                <w:rFonts w:ascii="Courier New" w:hAnsi="Courier New" w:cs="Courier New"/>
                <w:kern w:val="0"/>
                <w:sz w:val="20"/>
                <w:szCs w:val="20"/>
              </w:rPr>
              <w:t>status</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bl>
    <w:p w:rsidR="001F6849" w:rsidRDefault="001F6849" w:rsidP="001F6849"/>
    <w:p w:rsidR="001F6849" w:rsidRDefault="001F6849" w:rsidP="001F6849">
      <w:pPr>
        <w:pStyle w:val="20"/>
      </w:pPr>
      <w:r w:rsidRPr="004D3634">
        <w:t>1.7</w:t>
      </w:r>
      <w:r w:rsidRPr="004D3634">
        <w:rPr>
          <w:rFonts w:hint="eastAsia"/>
        </w:rPr>
        <w:t>代充值</w:t>
      </w:r>
    </w:p>
    <w:p w:rsidR="001F6849" w:rsidRPr="008947CC" w:rsidRDefault="001F6849" w:rsidP="001F6849">
      <w:r>
        <w:rPr>
          <w:rFonts w:hint="eastAsia"/>
        </w:rPr>
        <w:t>代充值简易逻辑：</w:t>
      </w:r>
      <w:r>
        <w:object w:dxaOrig="1530" w:dyaOrig="9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8.75pt" o:ole="">
            <v:imagedata r:id="rId7" o:title=""/>
          </v:shape>
          <o:OLEObject Type="Embed" ProgID="Word.Document.12" ShapeID="_x0000_i1025" DrawAspect="Icon" ObjectID="_1595416167" r:id="rId8"/>
        </w:object>
      </w:r>
    </w:p>
    <w:p w:rsidR="001F6849" w:rsidRDefault="001F6849" w:rsidP="001F6849">
      <w:pPr>
        <w:pStyle w:val="3"/>
        <w:numPr>
          <w:ilvl w:val="0"/>
          <w:numId w:val="0"/>
        </w:numPr>
        <w:ind w:left="709" w:hanging="709"/>
      </w:pPr>
      <w:r w:rsidRPr="006116B5">
        <w:t>1.7</w:t>
      </w:r>
      <w:r>
        <w:t>.</w:t>
      </w:r>
      <w:r w:rsidRPr="006116B5">
        <w:t>1</w:t>
      </w:r>
      <w:r>
        <w:t xml:space="preserve"> </w:t>
      </w:r>
      <w:r>
        <w:rPr>
          <w:rFonts w:hint="eastAsia"/>
        </w:rPr>
        <w:t>校验代充值操作员</w:t>
      </w:r>
    </w:p>
    <w:p w:rsidR="001F6849" w:rsidRDefault="001F6849" w:rsidP="001F6849">
      <w:pPr>
        <w:pStyle w:val="a6"/>
        <w:numPr>
          <w:ilvl w:val="0"/>
          <w:numId w:val="7"/>
        </w:numPr>
        <w:ind w:firstLineChars="0"/>
      </w:pPr>
      <w:r>
        <w:rPr>
          <w:rFonts w:hint="eastAsia"/>
        </w:rPr>
        <w:t>接口函数</w:t>
      </w:r>
    </w:p>
    <w:p w:rsidR="001F6849" w:rsidRPr="006116B5" w:rsidRDefault="001F6849" w:rsidP="001F6849">
      <w:r w:rsidRPr="006116B5">
        <w:rPr>
          <w:rFonts w:ascii="Courier New" w:hAnsi="Courier New" w:cs="Courier New"/>
          <w:b/>
          <w:bCs/>
          <w:kern w:val="0"/>
          <w:sz w:val="20"/>
          <w:szCs w:val="20"/>
        </w:rPr>
        <w:t>public</w:t>
      </w:r>
      <w:r w:rsidRPr="006116B5">
        <w:rPr>
          <w:rFonts w:ascii="Courier New" w:hAnsi="Courier New" w:cs="Courier New"/>
          <w:kern w:val="0"/>
          <w:sz w:val="20"/>
          <w:szCs w:val="20"/>
        </w:rPr>
        <w:t xml:space="preserve"> String checkOperator(String operatorcode,String password)</w:t>
      </w:r>
    </w:p>
    <w:p w:rsidR="001F6849" w:rsidRDefault="001F6849" w:rsidP="001F6849">
      <w:pPr>
        <w:pStyle w:val="a6"/>
        <w:numPr>
          <w:ilvl w:val="0"/>
          <w:numId w:val="7"/>
        </w:numPr>
        <w:ind w:firstLineChars="0"/>
      </w:pPr>
      <w:r>
        <w:rPr>
          <w:rFonts w:hint="eastAsia"/>
        </w:rPr>
        <w:t>参数</w:t>
      </w:r>
      <w:r>
        <w:t xml:space="preserve"> </w:t>
      </w:r>
      <w:r>
        <w:rPr>
          <w:rFonts w:hint="eastAsia"/>
        </w:rPr>
        <w:t>操作员编号</w:t>
      </w:r>
      <w:r>
        <w:t xml:space="preserve"> </w:t>
      </w:r>
      <w:r>
        <w:rPr>
          <w:rFonts w:hint="eastAsia"/>
        </w:rPr>
        <w:t>密码</w:t>
      </w:r>
    </w:p>
    <w:p w:rsidR="001F6849" w:rsidRDefault="001F6849" w:rsidP="001F6849">
      <w:pPr>
        <w:pStyle w:val="a6"/>
        <w:numPr>
          <w:ilvl w:val="0"/>
          <w:numId w:val="7"/>
        </w:numPr>
        <w:ind w:firstLineChars="0"/>
      </w:pPr>
      <w:r>
        <w:rPr>
          <w:rFonts w:hint="eastAsia"/>
        </w:rPr>
        <w:t>返回</w:t>
      </w:r>
      <w:r>
        <w:t>String</w:t>
      </w:r>
      <w:r>
        <w:rPr>
          <w:rFonts w:hint="eastAsia"/>
        </w:rPr>
        <w:t>：</w:t>
      </w:r>
      <w:r>
        <w:t>1</w:t>
      </w:r>
      <w:r>
        <w:rPr>
          <w:rFonts w:hint="eastAsia"/>
        </w:rPr>
        <w:t>代表通过验证</w:t>
      </w:r>
      <w:r>
        <w:t xml:space="preserve"> 0</w:t>
      </w:r>
      <w:r>
        <w:rPr>
          <w:rFonts w:hint="eastAsia"/>
        </w:rPr>
        <w:t>代表未通过验证</w:t>
      </w:r>
    </w:p>
    <w:p w:rsidR="001F6849" w:rsidRDefault="001F6849" w:rsidP="001F6849">
      <w:pPr>
        <w:pStyle w:val="3"/>
        <w:numPr>
          <w:ilvl w:val="0"/>
          <w:numId w:val="0"/>
        </w:numPr>
        <w:ind w:left="709" w:hanging="709"/>
      </w:pPr>
      <w:r w:rsidRPr="006116B5">
        <w:lastRenderedPageBreak/>
        <w:t xml:space="preserve">1.7.2 </w:t>
      </w:r>
      <w:r w:rsidRPr="006116B5">
        <w:rPr>
          <w:rFonts w:hint="eastAsia"/>
        </w:rPr>
        <w:t>客户编号检验</w:t>
      </w:r>
    </w:p>
    <w:p w:rsidR="001F6849" w:rsidRDefault="001F6849" w:rsidP="001F6849">
      <w:pPr>
        <w:pStyle w:val="a6"/>
        <w:numPr>
          <w:ilvl w:val="0"/>
          <w:numId w:val="7"/>
        </w:numPr>
        <w:ind w:firstLineChars="0"/>
      </w:pPr>
      <w:r>
        <w:rPr>
          <w:rFonts w:hint="eastAsia"/>
        </w:rPr>
        <w:t>接口函数</w:t>
      </w:r>
    </w:p>
    <w:p w:rsidR="001F6849" w:rsidRPr="006116B5" w:rsidRDefault="001F6849" w:rsidP="001F6849">
      <w:r w:rsidRPr="00377461">
        <w:rPr>
          <w:rFonts w:ascii="Courier New" w:hAnsi="Courier New" w:cs="Courier New"/>
          <w:b/>
          <w:bCs/>
          <w:color w:val="7F0055"/>
          <w:kern w:val="0"/>
          <w:sz w:val="20"/>
          <w:szCs w:val="20"/>
        </w:rPr>
        <w:t>public</w:t>
      </w:r>
      <w:r w:rsidRPr="00377461">
        <w:rPr>
          <w:rFonts w:ascii="Courier New" w:hAnsi="Courier New" w:cs="Courier New"/>
          <w:color w:val="000000"/>
          <w:kern w:val="0"/>
          <w:sz w:val="20"/>
          <w:szCs w:val="20"/>
        </w:rPr>
        <w:t xml:space="preserve"> CustomerInfoVO queryCustomerInfo(String cust_no)</w:t>
      </w:r>
    </w:p>
    <w:p w:rsidR="001F6849" w:rsidRDefault="001F6849" w:rsidP="001F6849">
      <w:pPr>
        <w:pStyle w:val="a6"/>
        <w:numPr>
          <w:ilvl w:val="0"/>
          <w:numId w:val="7"/>
        </w:numPr>
        <w:ind w:firstLineChars="0"/>
      </w:pPr>
      <w:r>
        <w:rPr>
          <w:rFonts w:hint="eastAsia"/>
        </w:rPr>
        <w:t>参数</w:t>
      </w:r>
      <w:r>
        <w:t xml:space="preserve"> </w:t>
      </w:r>
      <w:r>
        <w:rPr>
          <w:rFonts w:hint="eastAsia"/>
        </w:rPr>
        <w:t>操作员编号</w:t>
      </w:r>
      <w:r>
        <w:t xml:space="preserve"> </w:t>
      </w:r>
      <w:r>
        <w:rPr>
          <w:rFonts w:hint="eastAsia"/>
        </w:rPr>
        <w:t>密码</w:t>
      </w:r>
    </w:p>
    <w:p w:rsidR="001F6849" w:rsidRDefault="001F6849" w:rsidP="001F6849">
      <w:pPr>
        <w:pStyle w:val="a6"/>
        <w:numPr>
          <w:ilvl w:val="0"/>
          <w:numId w:val="7"/>
        </w:numPr>
        <w:ind w:firstLineChars="0"/>
      </w:pPr>
      <w:r>
        <w:rPr>
          <w:rFonts w:hint="eastAsia"/>
        </w:rPr>
        <w:t>返回值</w:t>
      </w:r>
      <w:r>
        <w:t xml:space="preserve"> </w:t>
      </w:r>
      <w:r w:rsidRPr="00377461">
        <w:rPr>
          <w:rFonts w:ascii="Courier New" w:hAnsi="Courier New" w:cs="Courier New"/>
          <w:color w:val="000000"/>
          <w:kern w:val="0"/>
          <w:sz w:val="20"/>
          <w:szCs w:val="20"/>
        </w:rPr>
        <w:t>CustomerInfoVO</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9"/>
        <w:gridCol w:w="1809"/>
        <w:gridCol w:w="4394"/>
      </w:tblGrid>
      <w:tr w:rsidR="001F6849" w:rsidTr="004C7200">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字段信息</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字段代码</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备注</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客户编号</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color w:val="000000"/>
                <w:sz w:val="21"/>
              </w:rPr>
              <w:t>cust_no</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客户名称</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color w:val="000000"/>
                <w:sz w:val="21"/>
              </w:rPr>
              <w:t>cust_name</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客户地址</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color w:val="000000"/>
                <w:sz w:val="21"/>
              </w:rPr>
              <w:t>address</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客户证件号码</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color w:val="000000"/>
                <w:sz w:val="21"/>
              </w:rPr>
              <w:t>cert_no</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联系人</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color w:val="000000"/>
                <w:sz w:val="21"/>
              </w:rPr>
              <w:t>homephone</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联系电话</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color w:val="000000"/>
                <w:sz w:val="21"/>
              </w:rPr>
              <w:t>mobile</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bl>
    <w:p w:rsidR="001F6849" w:rsidRDefault="001F6849" w:rsidP="001F6849">
      <w:pPr>
        <w:pStyle w:val="3"/>
        <w:numPr>
          <w:ilvl w:val="0"/>
          <w:numId w:val="0"/>
        </w:numPr>
        <w:ind w:left="709" w:hanging="709"/>
      </w:pPr>
      <w:r w:rsidRPr="006116B5">
        <w:t>1.7</w:t>
      </w:r>
      <w:r>
        <w:t xml:space="preserve">.3 </w:t>
      </w:r>
      <w:r>
        <w:rPr>
          <w:rFonts w:hint="eastAsia"/>
        </w:rPr>
        <w:t>充值卡充值</w:t>
      </w:r>
    </w:p>
    <w:p w:rsidR="001F6849" w:rsidRDefault="001F6849" w:rsidP="001F6849">
      <w:pPr>
        <w:pStyle w:val="a6"/>
        <w:numPr>
          <w:ilvl w:val="0"/>
          <w:numId w:val="7"/>
        </w:numPr>
        <w:ind w:firstLineChars="0"/>
      </w:pPr>
      <w:r>
        <w:rPr>
          <w:rFonts w:hint="eastAsia"/>
        </w:rPr>
        <w:t>接口函数</w:t>
      </w:r>
    </w:p>
    <w:p w:rsidR="001F6849" w:rsidRPr="003E7FD4" w:rsidRDefault="001F6849" w:rsidP="001F6849">
      <w:pPr>
        <w:pStyle w:val="a6"/>
        <w:ind w:left="420" w:firstLineChars="0" w:firstLine="0"/>
      </w:pPr>
      <w:r w:rsidRPr="003E7FD4">
        <w:rPr>
          <w:rFonts w:ascii="Courier New" w:hAnsi="Courier New" w:cs="Courier New"/>
          <w:b/>
          <w:bCs/>
          <w:color w:val="7F0055"/>
          <w:kern w:val="0"/>
          <w:sz w:val="20"/>
          <w:szCs w:val="20"/>
        </w:rPr>
        <w:t>public</w:t>
      </w:r>
      <w:r w:rsidRPr="003E7FD4">
        <w:rPr>
          <w:rFonts w:ascii="Courier New" w:hAnsi="Courier New" w:cs="Courier New"/>
          <w:color w:val="000000"/>
          <w:kern w:val="0"/>
          <w:sz w:val="20"/>
          <w:szCs w:val="20"/>
        </w:rPr>
        <w:t xml:space="preserve"> FillCardResult </w:t>
      </w:r>
      <w:r w:rsidRPr="007660D3">
        <w:rPr>
          <w:rFonts w:ascii="Courier New" w:hAnsi="Courier New" w:cs="Courier New"/>
          <w:color w:val="000000"/>
          <w:kern w:val="0"/>
          <w:sz w:val="20"/>
          <w:szCs w:val="20"/>
        </w:rPr>
        <w:t>rechargFillCard</w:t>
      </w:r>
      <w:r w:rsidRPr="003E7FD4">
        <w:rPr>
          <w:rFonts w:ascii="Courier New" w:hAnsi="Courier New" w:cs="Courier New"/>
          <w:color w:val="000000"/>
          <w:kern w:val="0"/>
          <w:sz w:val="20"/>
          <w:szCs w:val="20"/>
        </w:rPr>
        <w:t xml:space="preserve"> (ChargeCardModel vo)</w:t>
      </w:r>
    </w:p>
    <w:p w:rsidR="001F6849" w:rsidRPr="00981A29" w:rsidRDefault="001F6849" w:rsidP="001F6849">
      <w:pPr>
        <w:pStyle w:val="a6"/>
        <w:numPr>
          <w:ilvl w:val="0"/>
          <w:numId w:val="7"/>
        </w:numPr>
        <w:ind w:firstLineChars="0"/>
      </w:pPr>
      <w:r>
        <w:rPr>
          <w:rFonts w:hint="eastAsia"/>
        </w:rPr>
        <w:t>参数</w:t>
      </w:r>
      <w:r>
        <w:t xml:space="preserve"> </w:t>
      </w:r>
      <w:r w:rsidRPr="003E7FD4">
        <w:rPr>
          <w:rFonts w:ascii="Courier New" w:hAnsi="Courier New" w:cs="Courier New"/>
          <w:color w:val="000000"/>
          <w:kern w:val="0"/>
          <w:sz w:val="20"/>
          <w:szCs w:val="20"/>
        </w:rPr>
        <w:t>ChargeCardModel</w:t>
      </w:r>
    </w:p>
    <w:tbl>
      <w:tblPr>
        <w:tblW w:w="0" w:type="auto"/>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40"/>
        <w:gridCol w:w="2580"/>
        <w:gridCol w:w="1200"/>
        <w:gridCol w:w="1680"/>
      </w:tblGrid>
      <w:tr w:rsidR="001F6849" w:rsidTr="004C7200">
        <w:tc>
          <w:tcPr>
            <w:tcW w:w="2340"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字段名称解释</w:t>
            </w:r>
          </w:p>
        </w:tc>
        <w:tc>
          <w:tcPr>
            <w:tcW w:w="2580"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字段定义</w:t>
            </w:r>
          </w:p>
        </w:tc>
        <w:tc>
          <w:tcPr>
            <w:tcW w:w="1200"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字段长度</w:t>
            </w:r>
          </w:p>
        </w:tc>
        <w:tc>
          <w:tcPr>
            <w:tcW w:w="1680"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是否必填项</w:t>
            </w:r>
          </w:p>
        </w:tc>
      </w:tr>
      <w:tr w:rsidR="001F6849" w:rsidTr="004C7200">
        <w:tc>
          <w:tcPr>
            <w:tcW w:w="2340"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客户编号</w:t>
            </w:r>
          </w:p>
        </w:tc>
        <w:tc>
          <w:tcPr>
            <w:tcW w:w="2580"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color w:val="000000"/>
                <w:sz w:val="21"/>
              </w:rPr>
              <w:t>cust_no</w:t>
            </w:r>
          </w:p>
        </w:tc>
        <w:tc>
          <w:tcPr>
            <w:tcW w:w="1200"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color w:val="000000"/>
                <w:sz w:val="21"/>
              </w:rPr>
              <w:t>10</w:t>
            </w:r>
          </w:p>
        </w:tc>
        <w:tc>
          <w:tcPr>
            <w:tcW w:w="1680"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是</w:t>
            </w:r>
          </w:p>
        </w:tc>
      </w:tr>
      <w:tr w:rsidR="001F6849" w:rsidTr="004C7200">
        <w:tc>
          <w:tcPr>
            <w:tcW w:w="2340" w:type="dxa"/>
          </w:tcPr>
          <w:p w:rsidR="001F6849" w:rsidRDefault="001F6849" w:rsidP="004C7200">
            <w:pPr>
              <w:pStyle w:val="1"/>
              <w:numPr>
                <w:ilvl w:val="0"/>
                <w:numId w:val="0"/>
              </w:numPr>
              <w:tabs>
                <w:tab w:val="left" w:pos="1365"/>
              </w:tabs>
              <w:rPr>
                <w:rFonts w:ascii="宋体" w:hAnsi="宋体"/>
                <w:b w:val="0"/>
                <w:color w:val="FF0000"/>
                <w:sz w:val="21"/>
              </w:rPr>
            </w:pPr>
            <w:r>
              <w:rPr>
                <w:rFonts w:ascii="宋体" w:hAnsi="宋体" w:hint="eastAsia"/>
                <w:b w:val="0"/>
                <w:color w:val="FF0000"/>
                <w:sz w:val="21"/>
              </w:rPr>
              <w:t>充值卡密码</w:t>
            </w:r>
          </w:p>
        </w:tc>
        <w:tc>
          <w:tcPr>
            <w:tcW w:w="2580"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color w:val="000000"/>
                <w:sz w:val="21"/>
              </w:rPr>
              <w:t>fillCardPwd</w:t>
            </w:r>
          </w:p>
        </w:tc>
        <w:tc>
          <w:tcPr>
            <w:tcW w:w="1200"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color w:val="000000"/>
                <w:sz w:val="21"/>
              </w:rPr>
              <w:t>64</w:t>
            </w:r>
          </w:p>
        </w:tc>
        <w:tc>
          <w:tcPr>
            <w:tcW w:w="1680"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是</w:t>
            </w:r>
          </w:p>
        </w:tc>
      </w:tr>
      <w:tr w:rsidR="001F6849" w:rsidTr="004C7200">
        <w:tc>
          <w:tcPr>
            <w:tcW w:w="2340"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充值电话号码</w:t>
            </w:r>
          </w:p>
        </w:tc>
        <w:tc>
          <w:tcPr>
            <w:tcW w:w="2580"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color w:val="000000"/>
                <w:sz w:val="21"/>
              </w:rPr>
              <w:t>filltelephone</w:t>
            </w:r>
          </w:p>
        </w:tc>
        <w:tc>
          <w:tcPr>
            <w:tcW w:w="1200"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color w:val="000000"/>
                <w:sz w:val="21"/>
              </w:rPr>
              <w:t>20</w:t>
            </w:r>
          </w:p>
        </w:tc>
        <w:tc>
          <w:tcPr>
            <w:tcW w:w="1680"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是</w:t>
            </w:r>
          </w:p>
        </w:tc>
      </w:tr>
      <w:tr w:rsidR="001F6849" w:rsidTr="004C7200">
        <w:tc>
          <w:tcPr>
            <w:tcW w:w="2340"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操作员编码</w:t>
            </w:r>
          </w:p>
        </w:tc>
        <w:tc>
          <w:tcPr>
            <w:tcW w:w="2580"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color w:val="000000"/>
                <w:sz w:val="21"/>
              </w:rPr>
              <w:t>operatorCode</w:t>
            </w:r>
          </w:p>
        </w:tc>
        <w:tc>
          <w:tcPr>
            <w:tcW w:w="1200"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color w:val="000000"/>
                <w:sz w:val="21"/>
              </w:rPr>
              <w:t>12</w:t>
            </w:r>
          </w:p>
        </w:tc>
        <w:tc>
          <w:tcPr>
            <w:tcW w:w="1680"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否</w:t>
            </w:r>
          </w:p>
        </w:tc>
      </w:tr>
      <w:tr w:rsidR="001F6849" w:rsidTr="004C7200">
        <w:tc>
          <w:tcPr>
            <w:tcW w:w="2340"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备注信息</w:t>
            </w:r>
          </w:p>
        </w:tc>
        <w:tc>
          <w:tcPr>
            <w:tcW w:w="2580"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color w:val="000000"/>
                <w:sz w:val="21"/>
              </w:rPr>
              <w:t>remark</w:t>
            </w:r>
          </w:p>
        </w:tc>
        <w:tc>
          <w:tcPr>
            <w:tcW w:w="1200"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color w:val="000000"/>
                <w:sz w:val="21"/>
              </w:rPr>
              <w:t>2000</w:t>
            </w:r>
          </w:p>
        </w:tc>
        <w:tc>
          <w:tcPr>
            <w:tcW w:w="1680"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否</w:t>
            </w:r>
          </w:p>
        </w:tc>
      </w:tr>
    </w:tbl>
    <w:p w:rsidR="001F6849" w:rsidRDefault="001F6849" w:rsidP="001F6849">
      <w:pPr>
        <w:pStyle w:val="a6"/>
        <w:ind w:left="420" w:firstLineChars="0" w:firstLine="0"/>
      </w:pPr>
    </w:p>
    <w:p w:rsidR="001F6849" w:rsidRPr="00981A29" w:rsidRDefault="001F6849" w:rsidP="001F6849">
      <w:pPr>
        <w:pStyle w:val="a6"/>
        <w:numPr>
          <w:ilvl w:val="0"/>
          <w:numId w:val="7"/>
        </w:numPr>
        <w:ind w:firstLineChars="0"/>
      </w:pPr>
      <w:r>
        <w:rPr>
          <w:rFonts w:hint="eastAsia"/>
        </w:rPr>
        <w:t>返回值</w:t>
      </w:r>
      <w:r>
        <w:rPr>
          <w:rFonts w:ascii="宋体" w:hAnsi="宋体"/>
          <w:b/>
          <w:bCs/>
          <w:color w:val="000000"/>
          <w:szCs w:val="28"/>
        </w:rPr>
        <w:t>FillCardResult</w:t>
      </w:r>
      <w:r>
        <w:rPr>
          <w:rFonts w:ascii="宋体" w:hAnsi="宋体" w:hint="eastAsia"/>
          <w:b/>
          <w:bCs/>
          <w:color w:val="000000"/>
          <w:szCs w:val="28"/>
        </w:rPr>
        <w:t xml:space="preserve">    </w:t>
      </w:r>
    </w:p>
    <w:tbl>
      <w:tblPr>
        <w:tblW w:w="0" w:type="auto"/>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40"/>
        <w:gridCol w:w="2580"/>
        <w:gridCol w:w="1200"/>
        <w:gridCol w:w="1680"/>
      </w:tblGrid>
      <w:tr w:rsidR="001F6849" w:rsidTr="004C7200">
        <w:tc>
          <w:tcPr>
            <w:tcW w:w="2340" w:type="dxa"/>
          </w:tcPr>
          <w:p w:rsidR="001F6849" w:rsidRDefault="001F6849" w:rsidP="004C7200">
            <w:pPr>
              <w:pStyle w:val="1"/>
              <w:numPr>
                <w:ilvl w:val="0"/>
                <w:numId w:val="0"/>
              </w:numPr>
              <w:tabs>
                <w:tab w:val="left" w:pos="1365"/>
              </w:tabs>
              <w:rPr>
                <w:rFonts w:ascii="宋体" w:hAnsi="宋体"/>
                <w:b w:val="0"/>
                <w:color w:val="FF0000"/>
                <w:sz w:val="21"/>
              </w:rPr>
            </w:pPr>
            <w:r>
              <w:rPr>
                <w:rFonts w:ascii="宋体" w:hAnsi="宋体" w:hint="eastAsia"/>
                <w:b w:val="0"/>
                <w:color w:val="FF0000"/>
                <w:sz w:val="21"/>
              </w:rPr>
              <w:t>字段名称解释</w:t>
            </w:r>
          </w:p>
        </w:tc>
        <w:tc>
          <w:tcPr>
            <w:tcW w:w="2580" w:type="dxa"/>
          </w:tcPr>
          <w:p w:rsidR="001F6849" w:rsidRDefault="001F6849" w:rsidP="004C7200">
            <w:pPr>
              <w:pStyle w:val="1"/>
              <w:numPr>
                <w:ilvl w:val="0"/>
                <w:numId w:val="0"/>
              </w:numPr>
              <w:tabs>
                <w:tab w:val="left" w:pos="1365"/>
              </w:tabs>
              <w:rPr>
                <w:rFonts w:ascii="宋体" w:hAnsi="宋体"/>
                <w:b w:val="0"/>
                <w:color w:val="FF0000"/>
                <w:sz w:val="21"/>
              </w:rPr>
            </w:pPr>
            <w:r>
              <w:rPr>
                <w:rFonts w:ascii="宋体" w:hAnsi="宋体" w:hint="eastAsia"/>
                <w:b w:val="0"/>
                <w:color w:val="FF0000"/>
                <w:sz w:val="21"/>
              </w:rPr>
              <w:t>字段定义</w:t>
            </w:r>
          </w:p>
        </w:tc>
        <w:tc>
          <w:tcPr>
            <w:tcW w:w="1200" w:type="dxa"/>
          </w:tcPr>
          <w:p w:rsidR="001F6849" w:rsidRDefault="001F6849" w:rsidP="004C7200">
            <w:pPr>
              <w:pStyle w:val="1"/>
              <w:numPr>
                <w:ilvl w:val="0"/>
                <w:numId w:val="0"/>
              </w:numPr>
              <w:tabs>
                <w:tab w:val="left" w:pos="1365"/>
              </w:tabs>
              <w:rPr>
                <w:rFonts w:ascii="宋体" w:hAnsi="宋体"/>
                <w:b w:val="0"/>
                <w:color w:val="FF0000"/>
                <w:sz w:val="21"/>
              </w:rPr>
            </w:pPr>
            <w:r>
              <w:rPr>
                <w:rFonts w:ascii="宋体" w:hAnsi="宋体" w:hint="eastAsia"/>
                <w:b w:val="0"/>
                <w:color w:val="FF0000"/>
                <w:sz w:val="21"/>
              </w:rPr>
              <w:t>字段长度</w:t>
            </w:r>
          </w:p>
        </w:tc>
        <w:tc>
          <w:tcPr>
            <w:tcW w:w="1680" w:type="dxa"/>
          </w:tcPr>
          <w:p w:rsidR="001F6849" w:rsidRDefault="001F6849" w:rsidP="004C7200">
            <w:pPr>
              <w:pStyle w:val="1"/>
              <w:numPr>
                <w:ilvl w:val="0"/>
                <w:numId w:val="0"/>
              </w:numPr>
              <w:tabs>
                <w:tab w:val="left" w:pos="1365"/>
              </w:tabs>
              <w:rPr>
                <w:rFonts w:ascii="宋体" w:hAnsi="宋体"/>
                <w:b w:val="0"/>
                <w:color w:val="FF0000"/>
                <w:sz w:val="21"/>
              </w:rPr>
            </w:pPr>
            <w:r>
              <w:rPr>
                <w:rFonts w:ascii="宋体" w:hAnsi="宋体" w:hint="eastAsia"/>
                <w:b w:val="0"/>
                <w:color w:val="FF0000"/>
                <w:sz w:val="21"/>
              </w:rPr>
              <w:t>说明</w:t>
            </w:r>
          </w:p>
        </w:tc>
      </w:tr>
      <w:tr w:rsidR="001F6849" w:rsidTr="004C7200">
        <w:tc>
          <w:tcPr>
            <w:tcW w:w="2340" w:type="dxa"/>
          </w:tcPr>
          <w:p w:rsidR="001F6849" w:rsidRDefault="001F6849" w:rsidP="004C7200">
            <w:pPr>
              <w:pStyle w:val="1"/>
              <w:numPr>
                <w:ilvl w:val="0"/>
                <w:numId w:val="0"/>
              </w:numPr>
              <w:tabs>
                <w:tab w:val="left" w:pos="1365"/>
              </w:tabs>
              <w:rPr>
                <w:rFonts w:ascii="宋体" w:hAnsi="宋体"/>
                <w:b w:val="0"/>
                <w:color w:val="FF0000"/>
                <w:sz w:val="21"/>
              </w:rPr>
            </w:pPr>
            <w:r>
              <w:rPr>
                <w:rFonts w:ascii="宋体" w:hAnsi="宋体" w:hint="eastAsia"/>
                <w:b w:val="0"/>
                <w:color w:val="FF0000"/>
                <w:sz w:val="21"/>
              </w:rPr>
              <w:t>返回码</w:t>
            </w:r>
          </w:p>
        </w:tc>
        <w:tc>
          <w:tcPr>
            <w:tcW w:w="2580" w:type="dxa"/>
          </w:tcPr>
          <w:p w:rsidR="001F6849" w:rsidRDefault="001F6849" w:rsidP="004C7200">
            <w:pPr>
              <w:pStyle w:val="1"/>
              <w:numPr>
                <w:ilvl w:val="0"/>
                <w:numId w:val="0"/>
              </w:numPr>
              <w:tabs>
                <w:tab w:val="left" w:pos="1365"/>
              </w:tabs>
              <w:rPr>
                <w:rFonts w:ascii="宋体" w:hAnsi="宋体"/>
                <w:b w:val="0"/>
                <w:color w:val="FF0000"/>
                <w:sz w:val="21"/>
              </w:rPr>
            </w:pPr>
            <w:r>
              <w:rPr>
                <w:rFonts w:ascii="宋体" w:hAnsi="宋体"/>
                <w:b w:val="0"/>
                <w:color w:val="FF0000"/>
                <w:sz w:val="21"/>
              </w:rPr>
              <w:t>returnCode</w:t>
            </w:r>
          </w:p>
        </w:tc>
        <w:tc>
          <w:tcPr>
            <w:tcW w:w="1200" w:type="dxa"/>
          </w:tcPr>
          <w:p w:rsidR="001F6849" w:rsidRDefault="001F6849" w:rsidP="004C7200">
            <w:pPr>
              <w:pStyle w:val="1"/>
              <w:numPr>
                <w:ilvl w:val="0"/>
                <w:numId w:val="0"/>
              </w:numPr>
              <w:tabs>
                <w:tab w:val="left" w:pos="1365"/>
              </w:tabs>
              <w:rPr>
                <w:rFonts w:ascii="宋体" w:hAnsi="宋体"/>
                <w:b w:val="0"/>
                <w:color w:val="FF0000"/>
                <w:sz w:val="21"/>
              </w:rPr>
            </w:pPr>
            <w:r>
              <w:rPr>
                <w:rFonts w:ascii="宋体" w:hAnsi="宋体"/>
                <w:b w:val="0"/>
                <w:color w:val="FF0000"/>
                <w:sz w:val="21"/>
              </w:rPr>
              <w:t>10</w:t>
            </w:r>
          </w:p>
        </w:tc>
        <w:tc>
          <w:tcPr>
            <w:tcW w:w="1680" w:type="dxa"/>
          </w:tcPr>
          <w:p w:rsidR="001F6849" w:rsidRDefault="001F6849" w:rsidP="004C7200">
            <w:pPr>
              <w:pStyle w:val="1"/>
              <w:numPr>
                <w:ilvl w:val="0"/>
                <w:numId w:val="0"/>
              </w:numPr>
              <w:tabs>
                <w:tab w:val="left" w:pos="1365"/>
              </w:tabs>
              <w:rPr>
                <w:rFonts w:ascii="宋体" w:hAnsi="宋体"/>
                <w:b w:val="0"/>
                <w:color w:val="FF0000"/>
                <w:sz w:val="21"/>
              </w:rPr>
            </w:pPr>
            <w:r>
              <w:rPr>
                <w:rFonts w:ascii="宋体" w:hAnsi="宋体"/>
                <w:b w:val="0"/>
                <w:color w:val="FF0000"/>
                <w:sz w:val="21"/>
              </w:rPr>
              <w:t>01</w:t>
            </w:r>
            <w:r>
              <w:rPr>
                <w:rFonts w:ascii="宋体" w:hAnsi="宋体" w:hint="eastAsia"/>
                <w:b w:val="0"/>
                <w:color w:val="FF0000"/>
                <w:sz w:val="21"/>
              </w:rPr>
              <w:t>、表示充值成功；</w:t>
            </w:r>
            <w:r>
              <w:rPr>
                <w:rFonts w:ascii="宋体" w:hAnsi="宋体"/>
                <w:b w:val="0"/>
                <w:color w:val="FF0000"/>
                <w:sz w:val="21"/>
              </w:rPr>
              <w:t xml:space="preserve">02 </w:t>
            </w:r>
            <w:r>
              <w:rPr>
                <w:rFonts w:ascii="宋体" w:hAnsi="宋体" w:hint="eastAsia"/>
                <w:b w:val="0"/>
                <w:color w:val="FF0000"/>
                <w:sz w:val="21"/>
              </w:rPr>
              <w:t>客户编号不存在；</w:t>
            </w:r>
            <w:r>
              <w:rPr>
                <w:rFonts w:ascii="宋体" w:hAnsi="宋体"/>
                <w:b w:val="0"/>
                <w:color w:val="FF0000"/>
                <w:sz w:val="21"/>
              </w:rPr>
              <w:t>03</w:t>
            </w:r>
            <w:r>
              <w:rPr>
                <w:rFonts w:ascii="宋体" w:hAnsi="宋体" w:hint="eastAsia"/>
                <w:b w:val="0"/>
                <w:color w:val="FF0000"/>
                <w:sz w:val="21"/>
              </w:rPr>
              <w:t>、充值卡号不存在；</w:t>
            </w:r>
            <w:r>
              <w:rPr>
                <w:rFonts w:ascii="宋体" w:hAnsi="宋体"/>
                <w:b w:val="0"/>
                <w:color w:val="FF0000"/>
                <w:sz w:val="21"/>
              </w:rPr>
              <w:t>04</w:t>
            </w:r>
            <w:r>
              <w:rPr>
                <w:rFonts w:ascii="宋体" w:hAnsi="宋体" w:hint="eastAsia"/>
                <w:b w:val="0"/>
                <w:color w:val="FF0000"/>
                <w:sz w:val="21"/>
              </w:rPr>
              <w:t>、充值卡处于不可用状态或已经被使用；</w:t>
            </w:r>
            <w:r>
              <w:rPr>
                <w:rFonts w:ascii="宋体" w:hAnsi="宋体"/>
                <w:b w:val="0"/>
                <w:color w:val="FF0000"/>
                <w:sz w:val="21"/>
              </w:rPr>
              <w:t>05</w:t>
            </w:r>
            <w:r>
              <w:rPr>
                <w:rFonts w:ascii="宋体" w:hAnsi="宋体" w:hint="eastAsia"/>
                <w:b w:val="0"/>
                <w:color w:val="FF0000"/>
                <w:sz w:val="21"/>
              </w:rPr>
              <w:t>、充值卡与充值客户属不同区域；</w:t>
            </w:r>
            <w:r>
              <w:rPr>
                <w:rFonts w:ascii="宋体" w:hAnsi="宋体"/>
                <w:b w:val="0"/>
                <w:color w:val="FF0000"/>
                <w:sz w:val="21"/>
              </w:rPr>
              <w:t>06</w:t>
            </w:r>
            <w:r>
              <w:rPr>
                <w:rFonts w:ascii="宋体" w:hAnsi="宋体" w:hint="eastAsia"/>
                <w:b w:val="0"/>
                <w:color w:val="FF0000"/>
                <w:sz w:val="21"/>
              </w:rPr>
              <w:t>、充值卡已过期；</w:t>
            </w:r>
            <w:bookmarkStart w:id="0" w:name="OLE_LINK94"/>
            <w:bookmarkStart w:id="1" w:name="OLE_LINK95"/>
            <w:r>
              <w:rPr>
                <w:rFonts w:ascii="宋体" w:hAnsi="宋体"/>
                <w:b w:val="0"/>
                <w:color w:val="FF0000"/>
                <w:sz w:val="21"/>
              </w:rPr>
              <w:t>07</w:t>
            </w:r>
            <w:r>
              <w:rPr>
                <w:rFonts w:ascii="宋体" w:hAnsi="宋体" w:hint="eastAsia"/>
                <w:b w:val="0"/>
                <w:color w:val="FF0000"/>
                <w:sz w:val="21"/>
              </w:rPr>
              <w:t>、充值卡密码错误；</w:t>
            </w:r>
            <w:bookmarkEnd w:id="0"/>
            <w:bookmarkEnd w:id="1"/>
            <w:r>
              <w:rPr>
                <w:rFonts w:ascii="宋体" w:hAnsi="宋体"/>
                <w:b w:val="0"/>
                <w:color w:val="FF0000"/>
                <w:sz w:val="21"/>
              </w:rPr>
              <w:t>08</w:t>
            </w:r>
            <w:r>
              <w:rPr>
                <w:rFonts w:ascii="宋体" w:hAnsi="宋体" w:hint="eastAsia"/>
                <w:b w:val="0"/>
                <w:color w:val="FF0000"/>
                <w:sz w:val="21"/>
              </w:rPr>
              <w:t>、</w:t>
            </w:r>
            <w:r w:rsidRPr="00C46312">
              <w:rPr>
                <w:rFonts w:ascii="宋体" w:hAnsi="宋体" w:hint="eastAsia"/>
                <w:b w:val="0"/>
                <w:color w:val="FF0000"/>
                <w:sz w:val="21"/>
              </w:rPr>
              <w:t>充值卡激活状态为未激活</w:t>
            </w:r>
            <w:r w:rsidRPr="00C46312">
              <w:rPr>
                <w:rFonts w:ascii="宋体" w:hAnsi="宋体"/>
                <w:b w:val="0"/>
                <w:color w:val="FF0000"/>
                <w:sz w:val="21"/>
              </w:rPr>
              <w:t>99</w:t>
            </w:r>
            <w:r w:rsidRPr="00C46312">
              <w:rPr>
                <w:rFonts w:ascii="宋体" w:hAnsi="宋体" w:hint="eastAsia"/>
                <w:b w:val="0"/>
                <w:color w:val="FF0000"/>
                <w:sz w:val="21"/>
              </w:rPr>
              <w:t>、其他</w:t>
            </w:r>
            <w:r w:rsidRPr="00C46312">
              <w:rPr>
                <w:rFonts w:ascii="宋体" w:hAnsi="宋体" w:hint="eastAsia"/>
                <w:b w:val="0"/>
                <w:color w:val="FF0000"/>
                <w:sz w:val="21"/>
              </w:rPr>
              <w:lastRenderedPageBreak/>
              <w:t>错误</w:t>
            </w:r>
            <w:r>
              <w:rPr>
                <w:rFonts w:ascii="宋体" w:hAnsi="宋体" w:hint="eastAsia"/>
                <w:b w:val="0"/>
                <w:color w:val="FF0000"/>
                <w:sz w:val="21"/>
              </w:rPr>
              <w:t>。</w:t>
            </w:r>
          </w:p>
        </w:tc>
      </w:tr>
      <w:tr w:rsidR="001F6849" w:rsidTr="004C7200">
        <w:tc>
          <w:tcPr>
            <w:tcW w:w="2340" w:type="dxa"/>
          </w:tcPr>
          <w:p w:rsidR="001F6849" w:rsidRDefault="001F6849" w:rsidP="004C7200">
            <w:pPr>
              <w:pStyle w:val="1"/>
              <w:numPr>
                <w:ilvl w:val="0"/>
                <w:numId w:val="0"/>
              </w:numPr>
              <w:tabs>
                <w:tab w:val="left" w:pos="1365"/>
              </w:tabs>
              <w:rPr>
                <w:rFonts w:ascii="宋体" w:hAnsi="宋体"/>
                <w:b w:val="0"/>
                <w:color w:val="FF0000"/>
                <w:sz w:val="21"/>
              </w:rPr>
            </w:pPr>
            <w:r>
              <w:rPr>
                <w:rFonts w:ascii="宋体" w:hAnsi="宋体" w:hint="eastAsia"/>
                <w:b w:val="0"/>
                <w:color w:val="FF0000"/>
                <w:sz w:val="21"/>
              </w:rPr>
              <w:lastRenderedPageBreak/>
              <w:t>充值金额</w:t>
            </w:r>
          </w:p>
        </w:tc>
        <w:tc>
          <w:tcPr>
            <w:tcW w:w="2580" w:type="dxa"/>
          </w:tcPr>
          <w:p w:rsidR="001F6849" w:rsidRDefault="001F6849" w:rsidP="004C7200">
            <w:pPr>
              <w:pStyle w:val="1"/>
              <w:numPr>
                <w:ilvl w:val="0"/>
                <w:numId w:val="0"/>
              </w:numPr>
              <w:tabs>
                <w:tab w:val="left" w:pos="1365"/>
              </w:tabs>
              <w:rPr>
                <w:rFonts w:ascii="宋体" w:hAnsi="宋体"/>
                <w:b w:val="0"/>
                <w:color w:val="FF0000"/>
                <w:sz w:val="21"/>
              </w:rPr>
            </w:pPr>
            <w:r>
              <w:rPr>
                <w:rFonts w:ascii="宋体" w:hAnsi="宋体"/>
                <w:b w:val="0"/>
                <w:color w:val="FF0000"/>
                <w:sz w:val="21"/>
              </w:rPr>
              <w:t>money</w:t>
            </w:r>
          </w:p>
        </w:tc>
        <w:tc>
          <w:tcPr>
            <w:tcW w:w="1200" w:type="dxa"/>
          </w:tcPr>
          <w:p w:rsidR="001F6849" w:rsidRDefault="001F6849" w:rsidP="004C7200">
            <w:pPr>
              <w:pStyle w:val="1"/>
              <w:numPr>
                <w:ilvl w:val="0"/>
                <w:numId w:val="0"/>
              </w:numPr>
              <w:tabs>
                <w:tab w:val="left" w:pos="1365"/>
              </w:tabs>
              <w:rPr>
                <w:rFonts w:ascii="宋体" w:hAnsi="宋体"/>
                <w:b w:val="0"/>
                <w:color w:val="FF0000"/>
                <w:sz w:val="21"/>
              </w:rPr>
            </w:pPr>
            <w:r>
              <w:rPr>
                <w:rFonts w:ascii="宋体" w:hAnsi="宋体"/>
                <w:b w:val="0"/>
                <w:color w:val="FF0000"/>
                <w:sz w:val="21"/>
              </w:rPr>
              <w:t>10</w:t>
            </w:r>
          </w:p>
        </w:tc>
        <w:tc>
          <w:tcPr>
            <w:tcW w:w="1680" w:type="dxa"/>
          </w:tcPr>
          <w:p w:rsidR="001F6849" w:rsidRDefault="001F6849" w:rsidP="004C7200">
            <w:pPr>
              <w:pStyle w:val="1"/>
              <w:numPr>
                <w:ilvl w:val="0"/>
                <w:numId w:val="0"/>
              </w:numPr>
              <w:tabs>
                <w:tab w:val="left" w:pos="1365"/>
              </w:tabs>
              <w:rPr>
                <w:rFonts w:ascii="宋体" w:hAnsi="宋体"/>
                <w:b w:val="0"/>
                <w:color w:val="FF0000"/>
                <w:sz w:val="21"/>
              </w:rPr>
            </w:pPr>
            <w:r>
              <w:rPr>
                <w:rFonts w:ascii="宋体" w:hAnsi="宋体" w:hint="eastAsia"/>
                <w:b w:val="0"/>
                <w:color w:val="FF0000"/>
                <w:sz w:val="21"/>
              </w:rPr>
              <w:t>充值成功返回充值金额</w:t>
            </w:r>
          </w:p>
        </w:tc>
      </w:tr>
    </w:tbl>
    <w:p w:rsidR="001F6849" w:rsidRPr="00981A29" w:rsidRDefault="001F6849" w:rsidP="001F6849">
      <w:pPr>
        <w:pStyle w:val="a6"/>
        <w:ind w:left="420" w:firstLineChars="0" w:firstLine="0"/>
      </w:pPr>
    </w:p>
    <w:p w:rsidR="001F6849" w:rsidRDefault="001F6849" w:rsidP="001F6849">
      <w:pPr>
        <w:pStyle w:val="3"/>
        <w:numPr>
          <w:ilvl w:val="0"/>
          <w:numId w:val="0"/>
        </w:numPr>
        <w:ind w:left="709" w:hanging="709"/>
      </w:pPr>
      <w:r w:rsidRPr="006116B5">
        <w:t>1.7</w:t>
      </w:r>
      <w:r>
        <w:t xml:space="preserve">.4 </w:t>
      </w:r>
      <w:r>
        <w:rPr>
          <w:rFonts w:hint="eastAsia"/>
        </w:rPr>
        <w:t>校验是否开机</w:t>
      </w:r>
    </w:p>
    <w:p w:rsidR="001F6849" w:rsidRPr="00510B63" w:rsidRDefault="001F6849" w:rsidP="001F6849">
      <w:pPr>
        <w:pStyle w:val="a0"/>
        <w:numPr>
          <w:ilvl w:val="0"/>
          <w:numId w:val="7"/>
        </w:numPr>
        <w:ind w:firstLineChars="0"/>
      </w:pPr>
      <w:r>
        <w:rPr>
          <w:rFonts w:hint="eastAsia"/>
        </w:rPr>
        <w:t>接口描述</w:t>
      </w:r>
      <w:r>
        <w:rPr>
          <w:rFonts w:hint="eastAsia"/>
        </w:rPr>
        <w:t xml:space="preserve"> </w:t>
      </w:r>
      <w:r>
        <w:rPr>
          <w:rFonts w:hint="eastAsia"/>
        </w:rPr>
        <w:t>检验用户在代充值后是否符合在线开机：被充值的数字电视用户是停机状态且充值后客户账户金额大于客户未销账金额，则说明符合开机</w:t>
      </w:r>
    </w:p>
    <w:p w:rsidR="001F6849" w:rsidRDefault="001F6849" w:rsidP="001F6849">
      <w:pPr>
        <w:pStyle w:val="a6"/>
        <w:numPr>
          <w:ilvl w:val="0"/>
          <w:numId w:val="7"/>
        </w:numPr>
        <w:ind w:firstLineChars="0"/>
      </w:pPr>
      <w:r>
        <w:rPr>
          <w:rFonts w:hint="eastAsia"/>
        </w:rPr>
        <w:t>接口函数</w:t>
      </w:r>
    </w:p>
    <w:p w:rsidR="001F6849" w:rsidRPr="00981A29" w:rsidRDefault="001F6849" w:rsidP="001F6849">
      <w:pPr>
        <w:pStyle w:val="a6"/>
        <w:ind w:left="420" w:firstLineChars="0" w:firstLine="0"/>
      </w:pPr>
      <w:r w:rsidRPr="00981A29">
        <w:rPr>
          <w:rFonts w:ascii="Courier New" w:hAnsi="Courier New" w:cs="Courier New"/>
          <w:b/>
          <w:bCs/>
          <w:color w:val="7F0055"/>
          <w:kern w:val="0"/>
          <w:sz w:val="20"/>
          <w:szCs w:val="20"/>
        </w:rPr>
        <w:t>public</w:t>
      </w:r>
      <w:r w:rsidRPr="00981A29">
        <w:rPr>
          <w:rFonts w:ascii="Courier New" w:hAnsi="Courier New" w:cs="Courier New"/>
          <w:color w:val="000000"/>
          <w:kern w:val="0"/>
          <w:sz w:val="20"/>
          <w:szCs w:val="20"/>
        </w:rPr>
        <w:t xml:space="preserve"> String checkIsOpen(String cust_no)</w:t>
      </w:r>
    </w:p>
    <w:p w:rsidR="001F6849" w:rsidRDefault="001F6849" w:rsidP="001F6849">
      <w:pPr>
        <w:pStyle w:val="a6"/>
        <w:numPr>
          <w:ilvl w:val="0"/>
          <w:numId w:val="7"/>
        </w:numPr>
        <w:ind w:firstLineChars="0"/>
      </w:pPr>
      <w:r>
        <w:rPr>
          <w:rFonts w:hint="eastAsia"/>
        </w:rPr>
        <w:t>参数</w:t>
      </w:r>
      <w:r>
        <w:t xml:space="preserve"> </w:t>
      </w:r>
      <w:r>
        <w:rPr>
          <w:rFonts w:hint="eastAsia"/>
        </w:rPr>
        <w:t>操作员编号</w:t>
      </w:r>
    </w:p>
    <w:p w:rsidR="001F6849" w:rsidRDefault="001F6849" w:rsidP="001F6849">
      <w:pPr>
        <w:pStyle w:val="a6"/>
        <w:numPr>
          <w:ilvl w:val="0"/>
          <w:numId w:val="7"/>
        </w:numPr>
        <w:ind w:firstLineChars="0"/>
      </w:pPr>
      <w:r>
        <w:rPr>
          <w:rFonts w:hint="eastAsia"/>
        </w:rPr>
        <w:t>返回</w:t>
      </w:r>
      <w:r>
        <w:t>String</w:t>
      </w:r>
      <w:r>
        <w:rPr>
          <w:rFonts w:hint="eastAsia"/>
        </w:rPr>
        <w:t>：</w:t>
      </w:r>
      <w:r>
        <w:t xml:space="preserve"> 0</w:t>
      </w:r>
      <w:r>
        <w:rPr>
          <w:rFonts w:hint="eastAsia"/>
        </w:rPr>
        <w:t>代表未通过验证</w:t>
      </w:r>
      <w:r>
        <w:t xml:space="preserve"> </w:t>
      </w:r>
      <w:r>
        <w:rPr>
          <w:rFonts w:hint="eastAsia"/>
        </w:rPr>
        <w:t>否则返回该用户需开机的用户标识字符串</w:t>
      </w:r>
    </w:p>
    <w:p w:rsidR="001F6849" w:rsidRDefault="001F6849" w:rsidP="001F6849">
      <w:pPr>
        <w:pStyle w:val="a6"/>
        <w:ind w:left="420" w:firstLineChars="0" w:firstLine="0"/>
      </w:pPr>
      <w:r>
        <w:rPr>
          <w:rFonts w:hint="eastAsia"/>
        </w:rPr>
        <w:t>例：</w:t>
      </w:r>
      <w:r>
        <w:rPr>
          <w:rFonts w:ascii="����" w:hAnsi="����" w:hint="eastAsia"/>
          <w:color w:val="154A75"/>
          <w:sz w:val="20"/>
          <w:szCs w:val="20"/>
        </w:rPr>
        <w:t>000A10304457,</w:t>
      </w:r>
      <w:r w:rsidRPr="00981A29">
        <w:rPr>
          <w:rFonts w:ascii="����" w:hAnsi="����" w:hint="eastAsia"/>
          <w:color w:val="154A75"/>
          <w:sz w:val="20"/>
          <w:szCs w:val="20"/>
        </w:rPr>
        <w:t xml:space="preserve"> </w:t>
      </w:r>
      <w:r>
        <w:rPr>
          <w:rFonts w:ascii="����" w:hAnsi="����" w:hint="eastAsia"/>
          <w:color w:val="154A75"/>
          <w:sz w:val="20"/>
          <w:szCs w:val="20"/>
        </w:rPr>
        <w:t>000A10775989</w:t>
      </w:r>
    </w:p>
    <w:p w:rsidR="001F6849" w:rsidRDefault="001F6849" w:rsidP="001F6849">
      <w:pPr>
        <w:pStyle w:val="3"/>
        <w:numPr>
          <w:ilvl w:val="0"/>
          <w:numId w:val="0"/>
        </w:numPr>
        <w:ind w:left="709" w:hanging="709"/>
      </w:pPr>
      <w:r w:rsidRPr="006116B5">
        <w:t>1.7</w:t>
      </w:r>
      <w:r>
        <w:t xml:space="preserve">.5 </w:t>
      </w:r>
      <w:r>
        <w:rPr>
          <w:rFonts w:hint="eastAsia"/>
        </w:rPr>
        <w:t>用户数字电视开机</w:t>
      </w:r>
    </w:p>
    <w:p w:rsidR="001F6849" w:rsidRPr="009D31D5" w:rsidRDefault="001F6849" w:rsidP="001F6849">
      <w:pPr>
        <w:pStyle w:val="a0"/>
        <w:numPr>
          <w:ilvl w:val="0"/>
          <w:numId w:val="13"/>
        </w:numPr>
        <w:ind w:firstLineChars="0"/>
      </w:pPr>
      <w:r>
        <w:rPr>
          <w:rFonts w:hint="eastAsia"/>
        </w:rPr>
        <w:t>接口描述</w:t>
      </w:r>
      <w:r>
        <w:rPr>
          <w:rFonts w:hint="eastAsia"/>
        </w:rPr>
        <w:t xml:space="preserve"> </w:t>
      </w:r>
      <w:r>
        <w:rPr>
          <w:rFonts w:hint="eastAsia"/>
        </w:rPr>
        <w:t>客户数字电视开机：有未销账的账单先进行销账，销账完后给客户下符合开机的数字电视用户进行开机</w:t>
      </w:r>
    </w:p>
    <w:p w:rsidR="001F6849" w:rsidRDefault="001F6849" w:rsidP="001F6849">
      <w:pPr>
        <w:pStyle w:val="a6"/>
        <w:numPr>
          <w:ilvl w:val="0"/>
          <w:numId w:val="7"/>
        </w:numPr>
        <w:ind w:firstLineChars="0"/>
      </w:pPr>
      <w:r>
        <w:rPr>
          <w:rFonts w:hint="eastAsia"/>
        </w:rPr>
        <w:t>接口函数</w:t>
      </w:r>
    </w:p>
    <w:p w:rsidR="001F6849" w:rsidRPr="00981A29" w:rsidRDefault="001F6849" w:rsidP="001F6849">
      <w:pPr>
        <w:pStyle w:val="a6"/>
        <w:ind w:left="420" w:firstLineChars="0" w:firstLine="0"/>
      </w:pPr>
      <w:r w:rsidRPr="00981A29">
        <w:rPr>
          <w:rFonts w:ascii="Courier New" w:hAnsi="Courier New" w:cs="Courier New"/>
          <w:b/>
          <w:bCs/>
          <w:color w:val="7F0055"/>
          <w:kern w:val="0"/>
          <w:sz w:val="20"/>
          <w:szCs w:val="20"/>
        </w:rPr>
        <w:t>public</w:t>
      </w:r>
      <w:r w:rsidRPr="00981A29">
        <w:rPr>
          <w:rFonts w:ascii="Courier New" w:hAnsi="Courier New" w:cs="Courier New"/>
          <w:color w:val="000000"/>
          <w:kern w:val="0"/>
          <w:sz w:val="20"/>
          <w:szCs w:val="20"/>
        </w:rPr>
        <w:t xml:space="preserve"> ResultCode openSubscriber(String cust_no,String subscriberids,String opratorcode)</w:t>
      </w:r>
    </w:p>
    <w:p w:rsidR="001F6849" w:rsidRDefault="001F6849" w:rsidP="001F6849">
      <w:pPr>
        <w:pStyle w:val="a6"/>
        <w:numPr>
          <w:ilvl w:val="0"/>
          <w:numId w:val="7"/>
        </w:numPr>
        <w:ind w:firstLineChars="0"/>
      </w:pPr>
      <w:r>
        <w:rPr>
          <w:rFonts w:hint="eastAsia"/>
        </w:rPr>
        <w:t>参数</w:t>
      </w:r>
      <w:r>
        <w:t xml:space="preserve"> </w:t>
      </w:r>
      <w:r>
        <w:rPr>
          <w:rFonts w:hint="eastAsia"/>
        </w:rPr>
        <w:t>操作员编号、用户标识串、代充值操作员编号</w:t>
      </w:r>
    </w:p>
    <w:p w:rsidR="001F6849" w:rsidRDefault="001F6849" w:rsidP="001F6849">
      <w:pPr>
        <w:pStyle w:val="a6"/>
        <w:numPr>
          <w:ilvl w:val="0"/>
          <w:numId w:val="7"/>
        </w:numPr>
        <w:ind w:firstLineChars="0"/>
      </w:pPr>
      <w:r>
        <w:rPr>
          <w:rFonts w:hint="eastAsia"/>
        </w:rPr>
        <w:t>返回值</w:t>
      </w:r>
      <w:r w:rsidRPr="00981A29">
        <w:rPr>
          <w:rFonts w:ascii="Courier New" w:hAnsi="Courier New" w:cs="Courier New"/>
          <w:color w:val="000000"/>
          <w:kern w:val="0"/>
          <w:sz w:val="20"/>
          <w:szCs w:val="20"/>
        </w:rPr>
        <w:t>ResultCode</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9"/>
        <w:gridCol w:w="1809"/>
        <w:gridCol w:w="4394"/>
      </w:tblGrid>
      <w:tr w:rsidR="001F6849" w:rsidTr="004C7200">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字段信息</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字段代码</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备注</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返回代码</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color w:val="000000"/>
                <w:sz w:val="21"/>
              </w:rPr>
              <w:t>ReturnCode</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color w:val="000000"/>
                <w:sz w:val="21"/>
              </w:rPr>
              <w:t>0</w:t>
            </w:r>
            <w:r>
              <w:rPr>
                <w:rFonts w:ascii="宋体" w:hAnsi="宋体" w:hint="eastAsia"/>
                <w:b w:val="0"/>
                <w:color w:val="000000"/>
                <w:sz w:val="21"/>
              </w:rPr>
              <w:t>代表开机成功，其余失败，失败原因见</w:t>
            </w:r>
            <w:r>
              <w:rPr>
                <w:rFonts w:ascii="宋体" w:hAnsi="宋体"/>
                <w:b w:val="0"/>
                <w:color w:val="000000"/>
                <w:sz w:val="21"/>
              </w:rPr>
              <w:t>msg</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备注</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color w:val="000000"/>
                <w:sz w:val="21"/>
              </w:rPr>
              <w:t>codemsg</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bl>
    <w:p w:rsidR="001F6849" w:rsidRPr="00981A29" w:rsidRDefault="001F6849" w:rsidP="001F6849"/>
    <w:p w:rsidR="001F6849" w:rsidRDefault="001F6849" w:rsidP="001F6849">
      <w:pPr>
        <w:pStyle w:val="20"/>
      </w:pPr>
      <w:r>
        <w:t>1.8</w:t>
      </w:r>
      <w:r>
        <w:rPr>
          <w:rFonts w:hint="eastAsia"/>
        </w:rPr>
        <w:t>点播详单查询（截取于华数接口文档）</w:t>
      </w:r>
    </w:p>
    <w:p w:rsidR="001F6849" w:rsidRPr="00B77FD6" w:rsidRDefault="001F6849" w:rsidP="001F6849">
      <w:pPr>
        <w:pStyle w:val="3"/>
        <w:numPr>
          <w:ilvl w:val="2"/>
          <w:numId w:val="0"/>
        </w:numPr>
        <w:tabs>
          <w:tab w:val="num" w:pos="709"/>
        </w:tabs>
        <w:spacing w:before="156" w:after="260" w:line="240" w:lineRule="auto"/>
        <w:ind w:left="709" w:hanging="709"/>
      </w:pPr>
      <w:r w:rsidRPr="00B77FD6">
        <w:rPr>
          <w:rFonts w:hint="eastAsia"/>
        </w:rPr>
        <w:t>详单查询接口</w:t>
      </w:r>
    </w:p>
    <w:p w:rsidR="001F6849" w:rsidRDefault="001F6849" w:rsidP="001F6849">
      <w:pPr>
        <w:pStyle w:val="4"/>
        <w:keepNext w:val="0"/>
        <w:numPr>
          <w:ilvl w:val="3"/>
          <w:numId w:val="0"/>
        </w:numPr>
        <w:spacing w:before="156" w:after="260" w:line="240" w:lineRule="auto"/>
        <w:ind w:left="3371" w:hanging="3371"/>
      </w:pPr>
      <w:bookmarkStart w:id="2" w:name="_Toc224113498"/>
      <w:r>
        <w:rPr>
          <w:rFonts w:hint="eastAsia"/>
        </w:rPr>
        <w:t>接口方式</w:t>
      </w:r>
      <w:bookmarkEnd w:id="2"/>
    </w:p>
    <w:p w:rsidR="001F6849" w:rsidRDefault="001F6849" w:rsidP="001F6849">
      <w:pPr>
        <w:pStyle w:val="BOSSCharChar"/>
        <w:tabs>
          <w:tab w:val="clear" w:pos="540"/>
        </w:tabs>
        <w:spacing w:before="156" w:after="156"/>
        <w:ind w:firstLine="420"/>
        <w:rPr>
          <w:rFonts w:ascii="宋体" w:hAnsi="宋体"/>
        </w:rPr>
      </w:pPr>
      <w:r>
        <w:rPr>
          <w:rFonts w:ascii="宋体" w:hAnsi="宋体"/>
        </w:rPr>
        <w:t>WebService</w:t>
      </w:r>
      <w:r>
        <w:rPr>
          <w:rFonts w:ascii="宋体" w:hAnsi="宋体" w:hint="eastAsia"/>
        </w:rPr>
        <w:t>方式接口。</w:t>
      </w:r>
    </w:p>
    <w:p w:rsidR="001F6849" w:rsidRDefault="001F6849" w:rsidP="001F6849">
      <w:pPr>
        <w:pStyle w:val="4"/>
        <w:keepNext w:val="0"/>
        <w:numPr>
          <w:ilvl w:val="3"/>
          <w:numId w:val="0"/>
        </w:numPr>
        <w:spacing w:before="156" w:after="260" w:line="240" w:lineRule="auto"/>
        <w:ind w:left="3371" w:hanging="3371"/>
      </w:pPr>
      <w:bookmarkStart w:id="3" w:name="_Toc224113499"/>
      <w:r>
        <w:rPr>
          <w:rFonts w:hint="eastAsia"/>
        </w:rPr>
        <w:t>接口功能描述</w:t>
      </w:r>
      <w:bookmarkEnd w:id="3"/>
    </w:p>
    <w:p w:rsidR="001F6849" w:rsidRDefault="001F6849" w:rsidP="001F6849">
      <w:pPr>
        <w:pStyle w:val="BOSSCharChar"/>
        <w:tabs>
          <w:tab w:val="clear" w:pos="540"/>
        </w:tabs>
        <w:spacing w:before="156"/>
        <w:ind w:firstLine="420"/>
        <w:rPr>
          <w:rFonts w:ascii="宋体" w:hAnsi="宋体"/>
        </w:rPr>
      </w:pPr>
      <w:r>
        <w:rPr>
          <w:rFonts w:ascii="宋体" w:hAnsi="宋体" w:hint="eastAsia"/>
        </w:rPr>
        <w:t>查询用户指定时间段内的点播详单。</w:t>
      </w:r>
    </w:p>
    <w:p w:rsidR="001F6849" w:rsidRDefault="001F6849" w:rsidP="001F6849">
      <w:pPr>
        <w:pStyle w:val="4"/>
        <w:keepNext w:val="0"/>
        <w:numPr>
          <w:ilvl w:val="3"/>
          <w:numId w:val="0"/>
        </w:numPr>
        <w:spacing w:before="156" w:after="260" w:line="240" w:lineRule="auto"/>
        <w:ind w:left="3371" w:hanging="3371"/>
      </w:pPr>
      <w:bookmarkStart w:id="4" w:name="_Toc224113500"/>
      <w:r>
        <w:rPr>
          <w:rFonts w:hint="eastAsia"/>
        </w:rPr>
        <w:lastRenderedPageBreak/>
        <w:t>接口缩写</w:t>
      </w:r>
      <w:bookmarkEnd w:id="4"/>
    </w:p>
    <w:p w:rsidR="001F6849" w:rsidRDefault="001F6849" w:rsidP="001F6849">
      <w:pPr>
        <w:pStyle w:val="NormalParagraphCharCharChar"/>
        <w:spacing w:before="156"/>
        <w:ind w:left="845" w:firstLine="0"/>
      </w:pPr>
      <w:r>
        <w:t>Query</w:t>
      </w:r>
      <w:r>
        <w:rPr>
          <w:rFonts w:hint="eastAsia"/>
        </w:rPr>
        <w:t>Dr</w:t>
      </w:r>
      <w:r>
        <w:t>Info</w:t>
      </w:r>
    </w:p>
    <w:p w:rsidR="001F6849" w:rsidRDefault="001F6849" w:rsidP="001F6849">
      <w:pPr>
        <w:rPr>
          <w:rFonts w:ascii="宋体" w:hAnsi="宋体"/>
        </w:rPr>
      </w:pPr>
    </w:p>
    <w:p w:rsidR="001F6849" w:rsidRDefault="001F6849" w:rsidP="001F6849">
      <w:pPr>
        <w:pStyle w:val="4"/>
        <w:keepNext w:val="0"/>
        <w:numPr>
          <w:ilvl w:val="3"/>
          <w:numId w:val="0"/>
        </w:numPr>
        <w:spacing w:before="156" w:after="260" w:line="240" w:lineRule="auto"/>
        <w:ind w:left="3371" w:hanging="3371"/>
      </w:pPr>
      <w:bookmarkStart w:id="5" w:name="_Toc224113501"/>
      <w:r>
        <w:rPr>
          <w:rFonts w:hint="eastAsia"/>
        </w:rPr>
        <w:t>接口参数</w:t>
      </w:r>
      <w:bookmarkEnd w:id="5"/>
    </w:p>
    <w:p w:rsidR="001F6849" w:rsidRDefault="001F6849" w:rsidP="001F6849">
      <w:pPr>
        <w:pStyle w:val="NormalParagraphCharCharChar"/>
        <w:numPr>
          <w:ilvl w:val="0"/>
          <w:numId w:val="14"/>
        </w:numPr>
        <w:spacing w:before="156"/>
      </w:pPr>
      <w:r>
        <w:rPr>
          <w:rFonts w:hint="eastAsia"/>
          <w:b/>
        </w:rPr>
        <w:t>输入参数</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1419"/>
        <w:gridCol w:w="4130"/>
        <w:gridCol w:w="1817"/>
        <w:gridCol w:w="1156"/>
      </w:tblGrid>
      <w:tr w:rsidR="001F6849" w:rsidTr="004C7200">
        <w:tc>
          <w:tcPr>
            <w:tcW w:w="833" w:type="pct"/>
            <w:shd w:val="clear" w:color="auto" w:fill="E6E6E6"/>
          </w:tcPr>
          <w:p w:rsidR="001F6849" w:rsidRDefault="001F6849" w:rsidP="004C7200">
            <w:pPr>
              <w:pStyle w:val="aa"/>
              <w:spacing w:before="156" w:after="156"/>
            </w:pPr>
            <w:r>
              <w:rPr>
                <w:rFonts w:hint="eastAsia"/>
              </w:rPr>
              <w:t>属性名称</w:t>
            </w:r>
          </w:p>
        </w:tc>
        <w:tc>
          <w:tcPr>
            <w:tcW w:w="2423" w:type="pct"/>
            <w:shd w:val="clear" w:color="auto" w:fill="E6E6E6"/>
          </w:tcPr>
          <w:p w:rsidR="001F6849" w:rsidRDefault="001F6849" w:rsidP="004C7200">
            <w:pPr>
              <w:pStyle w:val="aa"/>
              <w:spacing w:before="156" w:after="156"/>
            </w:pPr>
            <w:r>
              <w:rPr>
                <w:rFonts w:hint="eastAsia"/>
              </w:rPr>
              <w:t>属性描述</w:t>
            </w:r>
          </w:p>
        </w:tc>
        <w:tc>
          <w:tcPr>
            <w:tcW w:w="1066" w:type="pct"/>
            <w:shd w:val="clear" w:color="auto" w:fill="E6E6E6"/>
          </w:tcPr>
          <w:p w:rsidR="001F6849" w:rsidRDefault="001F6849" w:rsidP="004C7200">
            <w:pPr>
              <w:pStyle w:val="aa"/>
              <w:spacing w:before="156" w:after="156"/>
            </w:pPr>
            <w:r>
              <w:rPr>
                <w:rFonts w:hint="eastAsia"/>
              </w:rPr>
              <w:t>属性格式</w:t>
            </w:r>
          </w:p>
        </w:tc>
        <w:tc>
          <w:tcPr>
            <w:tcW w:w="678" w:type="pct"/>
            <w:shd w:val="clear" w:color="auto" w:fill="E6E6E6"/>
          </w:tcPr>
          <w:p w:rsidR="001F6849" w:rsidRDefault="001F6849" w:rsidP="004C7200">
            <w:pPr>
              <w:pStyle w:val="aa"/>
              <w:spacing w:before="156" w:after="156"/>
            </w:pPr>
            <w:r>
              <w:rPr>
                <w:rFonts w:hint="eastAsia"/>
              </w:rPr>
              <w:t>是否可空</w:t>
            </w:r>
          </w:p>
        </w:tc>
      </w:tr>
      <w:tr w:rsidR="001F6849" w:rsidTr="004C7200">
        <w:tc>
          <w:tcPr>
            <w:tcW w:w="833" w:type="pct"/>
            <w:tcBorders>
              <w:bottom w:val="single" w:sz="6" w:space="0" w:color="auto"/>
            </w:tcBorders>
          </w:tcPr>
          <w:p w:rsidR="001F6849" w:rsidRDefault="001F6849" w:rsidP="00376106">
            <w:pPr>
              <w:tabs>
                <w:tab w:val="left" w:pos="540"/>
              </w:tabs>
              <w:spacing w:beforeLines="50" w:line="360" w:lineRule="auto"/>
              <w:rPr>
                <w:rFonts w:ascii="宋体" w:hAnsi="宋体"/>
                <w:sz w:val="18"/>
              </w:rPr>
            </w:pPr>
            <w:r>
              <w:rPr>
                <w:rFonts w:ascii="宋体" w:hAnsi="宋体" w:hint="eastAsia"/>
                <w:sz w:val="18"/>
              </w:rPr>
              <w:t>ID</w:t>
            </w:r>
          </w:p>
        </w:tc>
        <w:tc>
          <w:tcPr>
            <w:tcW w:w="2423" w:type="pct"/>
            <w:tcBorders>
              <w:bottom w:val="single" w:sz="6" w:space="0" w:color="auto"/>
            </w:tcBorders>
          </w:tcPr>
          <w:p w:rsidR="001F6849" w:rsidRDefault="001F6849" w:rsidP="00376106">
            <w:pPr>
              <w:tabs>
                <w:tab w:val="left" w:pos="540"/>
              </w:tabs>
              <w:spacing w:beforeLines="50" w:line="360" w:lineRule="auto"/>
              <w:rPr>
                <w:rFonts w:ascii="宋体" w:hAnsi="宋体"/>
                <w:sz w:val="18"/>
              </w:rPr>
            </w:pPr>
            <w:r>
              <w:rPr>
                <w:rFonts w:ascii="宋体" w:hAnsi="宋体" w:hint="eastAsia"/>
                <w:sz w:val="18"/>
              </w:rPr>
              <w:t>交易流水号</w:t>
            </w:r>
          </w:p>
        </w:tc>
        <w:tc>
          <w:tcPr>
            <w:tcW w:w="1066" w:type="pct"/>
            <w:tcBorders>
              <w:bottom w:val="single" w:sz="6" w:space="0" w:color="auto"/>
            </w:tcBorders>
          </w:tcPr>
          <w:p w:rsidR="001F6849" w:rsidRDefault="001F6849" w:rsidP="00376106">
            <w:pPr>
              <w:tabs>
                <w:tab w:val="left" w:pos="540"/>
              </w:tabs>
              <w:spacing w:beforeLines="50" w:line="360" w:lineRule="auto"/>
              <w:rPr>
                <w:rFonts w:ascii="宋体" w:hAnsi="宋体"/>
                <w:sz w:val="18"/>
              </w:rPr>
            </w:pPr>
            <w:r>
              <w:rPr>
                <w:rFonts w:ascii="宋体" w:hAnsi="宋体" w:hint="eastAsia"/>
                <w:sz w:val="18"/>
              </w:rPr>
              <w:t>见流水号格式定义</w:t>
            </w:r>
          </w:p>
        </w:tc>
        <w:tc>
          <w:tcPr>
            <w:tcW w:w="678" w:type="pct"/>
            <w:tcBorders>
              <w:bottom w:val="single" w:sz="6" w:space="0" w:color="auto"/>
            </w:tcBorders>
          </w:tcPr>
          <w:p w:rsidR="001F6849" w:rsidRDefault="001F6849" w:rsidP="00376106">
            <w:pPr>
              <w:tabs>
                <w:tab w:val="left" w:pos="540"/>
              </w:tabs>
              <w:spacing w:beforeLines="50" w:line="360" w:lineRule="auto"/>
              <w:rPr>
                <w:rFonts w:ascii="宋体" w:hAnsi="宋体"/>
                <w:sz w:val="18"/>
              </w:rPr>
            </w:pPr>
            <w:r>
              <w:rPr>
                <w:rFonts w:ascii="宋体" w:hAnsi="宋体" w:hint="eastAsia"/>
                <w:sz w:val="18"/>
              </w:rPr>
              <w:t>否</w:t>
            </w:r>
          </w:p>
        </w:tc>
      </w:tr>
      <w:tr w:rsidR="001F6849" w:rsidTr="004C7200">
        <w:tc>
          <w:tcPr>
            <w:tcW w:w="833" w:type="pct"/>
            <w:tcBorders>
              <w:top w:val="single" w:sz="6" w:space="0" w:color="auto"/>
              <w:bottom w:val="single" w:sz="6" w:space="0" w:color="auto"/>
            </w:tcBorders>
            <w:shd w:val="clear" w:color="auto" w:fill="F8F8F8"/>
          </w:tcPr>
          <w:p w:rsidR="001F6849" w:rsidRDefault="001F6849" w:rsidP="00376106">
            <w:pPr>
              <w:tabs>
                <w:tab w:val="left" w:pos="540"/>
              </w:tabs>
              <w:spacing w:beforeLines="50" w:line="360" w:lineRule="auto"/>
              <w:rPr>
                <w:rFonts w:ascii="宋体" w:hAnsi="宋体"/>
                <w:sz w:val="18"/>
              </w:rPr>
            </w:pPr>
            <w:r>
              <w:rPr>
                <w:rFonts w:ascii="宋体" w:hAnsi="宋体" w:hint="eastAsia"/>
                <w:sz w:val="18"/>
              </w:rPr>
              <w:t>StartDate</w:t>
            </w:r>
          </w:p>
        </w:tc>
        <w:tc>
          <w:tcPr>
            <w:tcW w:w="2423" w:type="pct"/>
            <w:tcBorders>
              <w:top w:val="single" w:sz="6" w:space="0" w:color="auto"/>
              <w:bottom w:val="single" w:sz="6" w:space="0" w:color="auto"/>
            </w:tcBorders>
            <w:shd w:val="clear" w:color="auto" w:fill="F8F8F8"/>
          </w:tcPr>
          <w:p w:rsidR="001F6849" w:rsidRDefault="001F6849" w:rsidP="00376106">
            <w:pPr>
              <w:tabs>
                <w:tab w:val="left" w:pos="540"/>
              </w:tabs>
              <w:spacing w:beforeLines="50" w:line="360" w:lineRule="auto"/>
              <w:jc w:val="left"/>
              <w:rPr>
                <w:rFonts w:ascii="宋体" w:hAnsi="宋体"/>
                <w:sz w:val="18"/>
              </w:rPr>
            </w:pPr>
            <w:r>
              <w:rPr>
                <w:rFonts w:ascii="宋体" w:hAnsi="宋体" w:hint="eastAsia"/>
                <w:sz w:val="18"/>
              </w:rPr>
              <w:t>查询起始时间（格式为:yyyyMMdd HHmmss）</w:t>
            </w:r>
          </w:p>
        </w:tc>
        <w:tc>
          <w:tcPr>
            <w:tcW w:w="1066" w:type="pct"/>
            <w:tcBorders>
              <w:top w:val="single" w:sz="6" w:space="0" w:color="auto"/>
              <w:bottom w:val="single" w:sz="6" w:space="0" w:color="auto"/>
            </w:tcBorders>
            <w:shd w:val="clear" w:color="auto" w:fill="F8F8F8"/>
          </w:tcPr>
          <w:p w:rsidR="001F6849" w:rsidRDefault="001F6849" w:rsidP="00376106">
            <w:pPr>
              <w:tabs>
                <w:tab w:val="left" w:pos="540"/>
              </w:tabs>
              <w:spacing w:beforeLines="50" w:line="360" w:lineRule="auto"/>
              <w:rPr>
                <w:rFonts w:ascii="宋体" w:hAnsi="宋体"/>
                <w:sz w:val="18"/>
              </w:rPr>
            </w:pPr>
            <w:r>
              <w:rPr>
                <w:rFonts w:ascii="宋体" w:hAnsi="宋体" w:hint="eastAsia"/>
                <w:sz w:val="18"/>
              </w:rPr>
              <w:t>String 类型, 15位</w:t>
            </w:r>
          </w:p>
        </w:tc>
        <w:tc>
          <w:tcPr>
            <w:tcW w:w="678" w:type="pct"/>
            <w:tcBorders>
              <w:top w:val="single" w:sz="6" w:space="0" w:color="auto"/>
              <w:bottom w:val="single" w:sz="6" w:space="0" w:color="auto"/>
            </w:tcBorders>
            <w:shd w:val="clear" w:color="auto" w:fill="F8F8F8"/>
          </w:tcPr>
          <w:p w:rsidR="001F6849" w:rsidRDefault="001F6849" w:rsidP="00376106">
            <w:pPr>
              <w:tabs>
                <w:tab w:val="left" w:pos="540"/>
              </w:tabs>
              <w:spacing w:beforeLines="50" w:line="360" w:lineRule="auto"/>
              <w:rPr>
                <w:rFonts w:ascii="宋体" w:hAnsi="宋体"/>
                <w:sz w:val="18"/>
              </w:rPr>
            </w:pPr>
            <w:r>
              <w:rPr>
                <w:rFonts w:ascii="宋体" w:hAnsi="宋体" w:hint="eastAsia"/>
                <w:sz w:val="18"/>
              </w:rPr>
              <w:t>否</w:t>
            </w:r>
          </w:p>
        </w:tc>
      </w:tr>
      <w:tr w:rsidR="001F6849" w:rsidTr="004C7200">
        <w:trPr>
          <w:trHeight w:val="833"/>
        </w:trPr>
        <w:tc>
          <w:tcPr>
            <w:tcW w:w="833" w:type="pct"/>
            <w:tcBorders>
              <w:top w:val="single" w:sz="6" w:space="0" w:color="auto"/>
              <w:bottom w:val="single" w:sz="6" w:space="0" w:color="auto"/>
            </w:tcBorders>
          </w:tcPr>
          <w:p w:rsidR="001F6849" w:rsidRDefault="001F6849" w:rsidP="00376106">
            <w:pPr>
              <w:tabs>
                <w:tab w:val="left" w:pos="540"/>
              </w:tabs>
              <w:spacing w:beforeLines="50" w:line="360" w:lineRule="auto"/>
              <w:rPr>
                <w:rFonts w:ascii="宋体" w:hAnsi="宋体"/>
                <w:sz w:val="18"/>
              </w:rPr>
            </w:pPr>
            <w:r>
              <w:rPr>
                <w:rFonts w:ascii="宋体" w:hAnsi="宋体" w:hint="eastAsia"/>
                <w:sz w:val="18"/>
              </w:rPr>
              <w:t>EndDate</w:t>
            </w:r>
          </w:p>
        </w:tc>
        <w:tc>
          <w:tcPr>
            <w:tcW w:w="2423" w:type="pct"/>
            <w:tcBorders>
              <w:top w:val="single" w:sz="6" w:space="0" w:color="auto"/>
              <w:bottom w:val="single" w:sz="6" w:space="0" w:color="auto"/>
            </w:tcBorders>
          </w:tcPr>
          <w:p w:rsidR="001F6849" w:rsidRDefault="001F6849" w:rsidP="00376106">
            <w:pPr>
              <w:tabs>
                <w:tab w:val="left" w:pos="540"/>
              </w:tabs>
              <w:spacing w:beforeLines="50" w:line="360" w:lineRule="auto"/>
              <w:jc w:val="left"/>
              <w:rPr>
                <w:rFonts w:ascii="宋体" w:hAnsi="宋体"/>
                <w:sz w:val="18"/>
              </w:rPr>
            </w:pPr>
            <w:r>
              <w:rPr>
                <w:rFonts w:ascii="宋体" w:hAnsi="宋体" w:hint="eastAsia"/>
                <w:sz w:val="18"/>
              </w:rPr>
              <w:t xml:space="preserve">查询结束时间（格式为:yyyyMMdd HHmmss） </w:t>
            </w:r>
          </w:p>
        </w:tc>
        <w:tc>
          <w:tcPr>
            <w:tcW w:w="1066" w:type="pct"/>
            <w:tcBorders>
              <w:top w:val="single" w:sz="6" w:space="0" w:color="auto"/>
              <w:bottom w:val="single" w:sz="6" w:space="0" w:color="auto"/>
            </w:tcBorders>
          </w:tcPr>
          <w:p w:rsidR="001F6849" w:rsidRDefault="001F6849" w:rsidP="00376106">
            <w:pPr>
              <w:tabs>
                <w:tab w:val="left" w:pos="540"/>
              </w:tabs>
              <w:spacing w:beforeLines="50" w:line="360" w:lineRule="auto"/>
              <w:rPr>
                <w:rFonts w:ascii="宋体" w:hAnsi="宋体"/>
                <w:sz w:val="18"/>
              </w:rPr>
            </w:pPr>
            <w:r>
              <w:rPr>
                <w:rFonts w:ascii="宋体" w:hAnsi="宋体" w:hint="eastAsia"/>
                <w:sz w:val="18"/>
              </w:rPr>
              <w:t>String 类型, 15位</w:t>
            </w:r>
          </w:p>
        </w:tc>
        <w:tc>
          <w:tcPr>
            <w:tcW w:w="678" w:type="pct"/>
            <w:tcBorders>
              <w:top w:val="single" w:sz="6" w:space="0" w:color="auto"/>
              <w:bottom w:val="single" w:sz="6" w:space="0" w:color="auto"/>
            </w:tcBorders>
          </w:tcPr>
          <w:p w:rsidR="001F6849" w:rsidRDefault="001F6849" w:rsidP="00376106">
            <w:pPr>
              <w:tabs>
                <w:tab w:val="left" w:pos="540"/>
              </w:tabs>
              <w:spacing w:beforeLines="50" w:line="360" w:lineRule="auto"/>
              <w:rPr>
                <w:rFonts w:ascii="宋体" w:hAnsi="宋体"/>
                <w:sz w:val="18"/>
              </w:rPr>
            </w:pPr>
            <w:r>
              <w:rPr>
                <w:rFonts w:ascii="宋体" w:hAnsi="宋体" w:hint="eastAsia"/>
                <w:sz w:val="18"/>
              </w:rPr>
              <w:t>否</w:t>
            </w:r>
          </w:p>
        </w:tc>
      </w:tr>
      <w:tr w:rsidR="001F6849" w:rsidTr="004C7200">
        <w:tc>
          <w:tcPr>
            <w:tcW w:w="833" w:type="pct"/>
            <w:tcBorders>
              <w:top w:val="single" w:sz="6" w:space="0" w:color="auto"/>
              <w:bottom w:val="single" w:sz="6" w:space="0" w:color="auto"/>
            </w:tcBorders>
            <w:shd w:val="clear" w:color="auto" w:fill="F8F8F8"/>
          </w:tcPr>
          <w:p w:rsidR="001F6849" w:rsidRDefault="001F6849" w:rsidP="00376106">
            <w:pPr>
              <w:tabs>
                <w:tab w:val="left" w:pos="540"/>
              </w:tabs>
              <w:spacing w:beforeLines="50" w:line="360" w:lineRule="auto"/>
              <w:rPr>
                <w:rFonts w:ascii="宋体" w:hAnsi="宋体"/>
                <w:sz w:val="18"/>
              </w:rPr>
            </w:pPr>
            <w:r>
              <w:rPr>
                <w:rFonts w:ascii="宋体" w:hAnsi="宋体" w:hint="eastAsia"/>
                <w:sz w:val="18"/>
              </w:rPr>
              <w:t>SubCode</w:t>
            </w:r>
          </w:p>
        </w:tc>
        <w:tc>
          <w:tcPr>
            <w:tcW w:w="2423" w:type="pct"/>
            <w:tcBorders>
              <w:top w:val="single" w:sz="6" w:space="0" w:color="auto"/>
              <w:bottom w:val="single" w:sz="6" w:space="0" w:color="auto"/>
            </w:tcBorders>
            <w:shd w:val="clear" w:color="auto" w:fill="F8F8F8"/>
          </w:tcPr>
          <w:p w:rsidR="001F6849" w:rsidRDefault="001F6849" w:rsidP="00376106">
            <w:pPr>
              <w:tabs>
                <w:tab w:val="left" w:pos="540"/>
              </w:tabs>
              <w:spacing w:beforeLines="50" w:line="360" w:lineRule="auto"/>
              <w:jc w:val="left"/>
              <w:rPr>
                <w:rFonts w:ascii="宋体" w:hAnsi="宋体"/>
                <w:sz w:val="18"/>
              </w:rPr>
            </w:pPr>
            <w:r>
              <w:rPr>
                <w:rFonts w:ascii="宋体" w:hAnsi="宋体" w:hint="eastAsia"/>
                <w:sz w:val="18"/>
              </w:rPr>
              <w:t>用户编号（若该项不填，则机顶盒号必填）</w:t>
            </w:r>
          </w:p>
        </w:tc>
        <w:tc>
          <w:tcPr>
            <w:tcW w:w="1066" w:type="pct"/>
            <w:tcBorders>
              <w:top w:val="single" w:sz="6" w:space="0" w:color="auto"/>
              <w:bottom w:val="single" w:sz="6" w:space="0" w:color="auto"/>
            </w:tcBorders>
            <w:shd w:val="clear" w:color="auto" w:fill="F8F8F8"/>
          </w:tcPr>
          <w:p w:rsidR="001F6849" w:rsidRDefault="001F6849" w:rsidP="00376106">
            <w:pPr>
              <w:tabs>
                <w:tab w:val="left" w:pos="540"/>
              </w:tabs>
              <w:spacing w:beforeLines="50" w:line="360" w:lineRule="auto"/>
              <w:rPr>
                <w:rFonts w:ascii="宋体" w:hAnsi="宋体"/>
                <w:sz w:val="18"/>
              </w:rPr>
            </w:pPr>
            <w:r>
              <w:rPr>
                <w:rFonts w:ascii="宋体" w:hAnsi="宋体" w:hint="eastAsia"/>
                <w:sz w:val="18"/>
              </w:rPr>
              <w:t>String 类型, 64位</w:t>
            </w:r>
          </w:p>
        </w:tc>
        <w:tc>
          <w:tcPr>
            <w:tcW w:w="678" w:type="pct"/>
            <w:tcBorders>
              <w:top w:val="single" w:sz="6" w:space="0" w:color="auto"/>
              <w:bottom w:val="single" w:sz="6" w:space="0" w:color="auto"/>
            </w:tcBorders>
            <w:shd w:val="clear" w:color="auto" w:fill="F8F8F8"/>
          </w:tcPr>
          <w:p w:rsidR="001F6849" w:rsidRDefault="001F6849" w:rsidP="00376106">
            <w:pPr>
              <w:tabs>
                <w:tab w:val="left" w:pos="540"/>
              </w:tabs>
              <w:spacing w:beforeLines="50" w:line="360" w:lineRule="auto"/>
              <w:rPr>
                <w:rFonts w:ascii="宋体" w:hAnsi="宋体"/>
                <w:sz w:val="18"/>
              </w:rPr>
            </w:pPr>
            <w:r>
              <w:rPr>
                <w:rFonts w:ascii="宋体" w:hAnsi="宋体" w:hint="eastAsia"/>
                <w:sz w:val="18"/>
              </w:rPr>
              <w:t>是</w:t>
            </w:r>
          </w:p>
        </w:tc>
      </w:tr>
      <w:tr w:rsidR="001F6849" w:rsidTr="004C7200">
        <w:tc>
          <w:tcPr>
            <w:tcW w:w="833" w:type="pct"/>
            <w:tcBorders>
              <w:top w:val="single" w:sz="6" w:space="0" w:color="auto"/>
              <w:bottom w:val="single" w:sz="6" w:space="0" w:color="auto"/>
            </w:tcBorders>
            <w:shd w:val="clear" w:color="auto" w:fill="F8F8F8"/>
          </w:tcPr>
          <w:p w:rsidR="001F6849" w:rsidRDefault="001F6849" w:rsidP="00376106">
            <w:pPr>
              <w:tabs>
                <w:tab w:val="left" w:pos="540"/>
              </w:tabs>
              <w:spacing w:beforeLines="50" w:line="360" w:lineRule="auto"/>
              <w:rPr>
                <w:rFonts w:ascii="宋体" w:hAnsi="宋体"/>
                <w:sz w:val="18"/>
              </w:rPr>
            </w:pPr>
            <w:r>
              <w:rPr>
                <w:rFonts w:ascii="宋体" w:hAnsi="宋体" w:hint="eastAsia"/>
                <w:sz w:val="18"/>
              </w:rPr>
              <w:t>StbId</w:t>
            </w:r>
          </w:p>
        </w:tc>
        <w:tc>
          <w:tcPr>
            <w:tcW w:w="2423" w:type="pct"/>
            <w:tcBorders>
              <w:top w:val="single" w:sz="6" w:space="0" w:color="auto"/>
              <w:bottom w:val="single" w:sz="6" w:space="0" w:color="auto"/>
            </w:tcBorders>
            <w:shd w:val="clear" w:color="auto" w:fill="F8F8F8"/>
          </w:tcPr>
          <w:p w:rsidR="001F6849" w:rsidRDefault="001F6849" w:rsidP="00376106">
            <w:pPr>
              <w:tabs>
                <w:tab w:val="left" w:pos="540"/>
              </w:tabs>
              <w:spacing w:beforeLines="50" w:line="360" w:lineRule="auto"/>
              <w:jc w:val="left"/>
              <w:rPr>
                <w:rFonts w:ascii="宋体" w:hAnsi="宋体"/>
                <w:sz w:val="18"/>
              </w:rPr>
            </w:pPr>
            <w:r>
              <w:rPr>
                <w:rFonts w:ascii="宋体" w:hAnsi="宋体" w:hint="eastAsia"/>
                <w:sz w:val="18"/>
              </w:rPr>
              <w:t>机顶盒号（若该项不填，则用户编号必填）</w:t>
            </w:r>
          </w:p>
        </w:tc>
        <w:tc>
          <w:tcPr>
            <w:tcW w:w="1066" w:type="pct"/>
            <w:tcBorders>
              <w:top w:val="single" w:sz="6" w:space="0" w:color="auto"/>
              <w:bottom w:val="single" w:sz="6" w:space="0" w:color="auto"/>
            </w:tcBorders>
            <w:shd w:val="clear" w:color="auto" w:fill="F8F8F8"/>
          </w:tcPr>
          <w:p w:rsidR="001F6849" w:rsidRDefault="001F6849" w:rsidP="00376106">
            <w:pPr>
              <w:tabs>
                <w:tab w:val="left" w:pos="540"/>
              </w:tabs>
              <w:spacing w:beforeLines="50" w:line="360" w:lineRule="auto"/>
              <w:rPr>
                <w:rFonts w:ascii="宋体" w:hAnsi="宋体"/>
                <w:sz w:val="18"/>
              </w:rPr>
            </w:pPr>
            <w:r>
              <w:rPr>
                <w:rFonts w:ascii="宋体" w:hAnsi="宋体" w:hint="eastAsia"/>
                <w:sz w:val="18"/>
              </w:rPr>
              <w:t>String 类型, 64位</w:t>
            </w:r>
          </w:p>
        </w:tc>
        <w:tc>
          <w:tcPr>
            <w:tcW w:w="678" w:type="pct"/>
            <w:tcBorders>
              <w:top w:val="single" w:sz="6" w:space="0" w:color="auto"/>
              <w:bottom w:val="single" w:sz="6" w:space="0" w:color="auto"/>
            </w:tcBorders>
            <w:shd w:val="clear" w:color="auto" w:fill="F8F8F8"/>
          </w:tcPr>
          <w:p w:rsidR="001F6849" w:rsidRDefault="001F6849" w:rsidP="00376106">
            <w:pPr>
              <w:tabs>
                <w:tab w:val="left" w:pos="540"/>
              </w:tabs>
              <w:spacing w:beforeLines="50" w:line="360" w:lineRule="auto"/>
              <w:rPr>
                <w:rFonts w:ascii="宋体" w:hAnsi="宋体"/>
                <w:sz w:val="18"/>
              </w:rPr>
            </w:pPr>
            <w:r>
              <w:rPr>
                <w:rFonts w:ascii="宋体" w:hAnsi="宋体" w:hint="eastAsia"/>
                <w:sz w:val="18"/>
              </w:rPr>
              <w:t>是</w:t>
            </w:r>
          </w:p>
        </w:tc>
      </w:tr>
      <w:tr w:rsidR="001F6849" w:rsidTr="004C7200">
        <w:tc>
          <w:tcPr>
            <w:tcW w:w="833" w:type="pct"/>
            <w:tcBorders>
              <w:top w:val="single" w:sz="6" w:space="0" w:color="auto"/>
              <w:bottom w:val="single" w:sz="6" w:space="0" w:color="auto"/>
            </w:tcBorders>
            <w:shd w:val="clear" w:color="auto" w:fill="F8F8F8"/>
          </w:tcPr>
          <w:p w:rsidR="001F6849" w:rsidRDefault="001F6849" w:rsidP="00376106">
            <w:pPr>
              <w:tabs>
                <w:tab w:val="left" w:pos="540"/>
              </w:tabs>
              <w:spacing w:beforeLines="50" w:line="360" w:lineRule="auto"/>
              <w:rPr>
                <w:rFonts w:ascii="宋体" w:hAnsi="宋体"/>
                <w:sz w:val="18"/>
              </w:rPr>
            </w:pPr>
            <w:r>
              <w:rPr>
                <w:rFonts w:ascii="宋体" w:hAnsi="宋体" w:hint="eastAsia"/>
                <w:sz w:val="18"/>
              </w:rPr>
              <w:t>CycleHisId</w:t>
            </w:r>
          </w:p>
        </w:tc>
        <w:tc>
          <w:tcPr>
            <w:tcW w:w="2423" w:type="pct"/>
            <w:tcBorders>
              <w:top w:val="single" w:sz="6" w:space="0" w:color="auto"/>
              <w:bottom w:val="single" w:sz="6" w:space="0" w:color="auto"/>
            </w:tcBorders>
            <w:shd w:val="clear" w:color="auto" w:fill="F8F8F8"/>
          </w:tcPr>
          <w:p w:rsidR="001F6849" w:rsidRDefault="001F6849" w:rsidP="00376106">
            <w:pPr>
              <w:tabs>
                <w:tab w:val="left" w:pos="540"/>
              </w:tabs>
              <w:spacing w:beforeLines="50" w:line="360" w:lineRule="auto"/>
              <w:jc w:val="left"/>
              <w:rPr>
                <w:rFonts w:ascii="宋体" w:hAnsi="宋体"/>
                <w:sz w:val="18"/>
              </w:rPr>
            </w:pPr>
            <w:r>
              <w:rPr>
                <w:rFonts w:ascii="宋体" w:hAnsi="宋体" w:hint="eastAsia"/>
                <w:sz w:val="18"/>
              </w:rPr>
              <w:t>帐务周期（4位年+2位月，例如200804）</w:t>
            </w:r>
          </w:p>
        </w:tc>
        <w:tc>
          <w:tcPr>
            <w:tcW w:w="1066" w:type="pct"/>
            <w:tcBorders>
              <w:top w:val="single" w:sz="6" w:space="0" w:color="auto"/>
              <w:bottom w:val="single" w:sz="6" w:space="0" w:color="auto"/>
            </w:tcBorders>
            <w:shd w:val="clear" w:color="auto" w:fill="F8F8F8"/>
          </w:tcPr>
          <w:p w:rsidR="001F6849" w:rsidRDefault="001F6849" w:rsidP="00376106">
            <w:pPr>
              <w:tabs>
                <w:tab w:val="left" w:pos="540"/>
              </w:tabs>
              <w:spacing w:beforeLines="50" w:line="360" w:lineRule="auto"/>
              <w:rPr>
                <w:rFonts w:ascii="宋体" w:hAnsi="宋体"/>
                <w:sz w:val="18"/>
              </w:rPr>
            </w:pPr>
            <w:r>
              <w:rPr>
                <w:rFonts w:ascii="宋体" w:hAnsi="宋体" w:hint="eastAsia"/>
                <w:sz w:val="18"/>
              </w:rPr>
              <w:t>String 类型, 6位</w:t>
            </w:r>
          </w:p>
        </w:tc>
        <w:tc>
          <w:tcPr>
            <w:tcW w:w="678" w:type="pct"/>
            <w:tcBorders>
              <w:top w:val="single" w:sz="6" w:space="0" w:color="auto"/>
              <w:bottom w:val="single" w:sz="6" w:space="0" w:color="auto"/>
            </w:tcBorders>
            <w:shd w:val="clear" w:color="auto" w:fill="F8F8F8"/>
          </w:tcPr>
          <w:p w:rsidR="001F6849" w:rsidRDefault="001F6849" w:rsidP="00376106">
            <w:pPr>
              <w:tabs>
                <w:tab w:val="left" w:pos="540"/>
              </w:tabs>
              <w:spacing w:beforeLines="50" w:line="360" w:lineRule="auto"/>
              <w:rPr>
                <w:rFonts w:ascii="宋体" w:hAnsi="宋体"/>
                <w:sz w:val="18"/>
              </w:rPr>
            </w:pPr>
            <w:r>
              <w:rPr>
                <w:rFonts w:ascii="宋体" w:hAnsi="宋体" w:hint="eastAsia"/>
                <w:sz w:val="18"/>
              </w:rPr>
              <w:t>否</w:t>
            </w:r>
          </w:p>
        </w:tc>
      </w:tr>
      <w:tr w:rsidR="001F6849" w:rsidTr="004C7200">
        <w:tc>
          <w:tcPr>
            <w:tcW w:w="833" w:type="pct"/>
            <w:tcBorders>
              <w:top w:val="single" w:sz="6" w:space="0" w:color="auto"/>
              <w:bottom w:val="single" w:sz="6" w:space="0" w:color="auto"/>
            </w:tcBorders>
            <w:shd w:val="clear" w:color="auto" w:fill="F8F8F8"/>
          </w:tcPr>
          <w:p w:rsidR="001F6849" w:rsidRDefault="001F6849" w:rsidP="00376106">
            <w:pPr>
              <w:tabs>
                <w:tab w:val="left" w:pos="540"/>
              </w:tabs>
              <w:spacing w:beforeLines="50" w:line="360" w:lineRule="auto"/>
              <w:rPr>
                <w:rFonts w:ascii="宋体" w:hAnsi="宋体"/>
                <w:sz w:val="18"/>
              </w:rPr>
            </w:pPr>
            <w:r>
              <w:rPr>
                <w:rFonts w:ascii="宋体" w:hAnsi="宋体" w:hint="eastAsia"/>
                <w:sz w:val="18"/>
              </w:rPr>
              <w:t>DrType</w:t>
            </w:r>
          </w:p>
        </w:tc>
        <w:tc>
          <w:tcPr>
            <w:tcW w:w="2423" w:type="pct"/>
            <w:tcBorders>
              <w:top w:val="single" w:sz="6" w:space="0" w:color="auto"/>
              <w:bottom w:val="single" w:sz="6" w:space="0" w:color="auto"/>
            </w:tcBorders>
            <w:shd w:val="clear" w:color="auto" w:fill="F8F8F8"/>
          </w:tcPr>
          <w:p w:rsidR="001F6849" w:rsidRDefault="001F6849" w:rsidP="00376106">
            <w:pPr>
              <w:tabs>
                <w:tab w:val="left" w:pos="540"/>
              </w:tabs>
              <w:spacing w:beforeLines="50" w:line="360" w:lineRule="auto"/>
              <w:jc w:val="left"/>
              <w:rPr>
                <w:rFonts w:ascii="宋体" w:hAnsi="宋体"/>
                <w:sz w:val="18"/>
              </w:rPr>
            </w:pPr>
            <w:r>
              <w:rPr>
                <w:rFonts w:ascii="宋体" w:hAnsi="宋体" w:hint="eastAsia"/>
                <w:sz w:val="18"/>
              </w:rPr>
              <w:t>详单类别（1为点播，3为sp详单）</w:t>
            </w:r>
          </w:p>
        </w:tc>
        <w:tc>
          <w:tcPr>
            <w:tcW w:w="1066" w:type="pct"/>
            <w:tcBorders>
              <w:top w:val="single" w:sz="6" w:space="0" w:color="auto"/>
              <w:bottom w:val="single" w:sz="6" w:space="0" w:color="auto"/>
            </w:tcBorders>
            <w:shd w:val="clear" w:color="auto" w:fill="F8F8F8"/>
          </w:tcPr>
          <w:p w:rsidR="001F6849" w:rsidRDefault="001F6849" w:rsidP="00376106">
            <w:pPr>
              <w:tabs>
                <w:tab w:val="left" w:pos="540"/>
              </w:tabs>
              <w:spacing w:beforeLines="50" w:line="360" w:lineRule="auto"/>
              <w:rPr>
                <w:rFonts w:ascii="宋体" w:hAnsi="宋体"/>
                <w:sz w:val="18"/>
              </w:rPr>
            </w:pPr>
            <w:r>
              <w:rPr>
                <w:rFonts w:ascii="宋体" w:hAnsi="宋体" w:hint="eastAsia"/>
                <w:sz w:val="18"/>
              </w:rPr>
              <w:t>String 类型, 2位</w:t>
            </w:r>
          </w:p>
        </w:tc>
        <w:tc>
          <w:tcPr>
            <w:tcW w:w="678" w:type="pct"/>
            <w:tcBorders>
              <w:top w:val="single" w:sz="6" w:space="0" w:color="auto"/>
              <w:bottom w:val="single" w:sz="6" w:space="0" w:color="auto"/>
            </w:tcBorders>
            <w:shd w:val="clear" w:color="auto" w:fill="F8F8F8"/>
          </w:tcPr>
          <w:p w:rsidR="001F6849" w:rsidRDefault="001F6849" w:rsidP="00376106">
            <w:pPr>
              <w:tabs>
                <w:tab w:val="left" w:pos="540"/>
              </w:tabs>
              <w:spacing w:beforeLines="50" w:line="360" w:lineRule="auto"/>
              <w:rPr>
                <w:rFonts w:ascii="宋体" w:hAnsi="宋体"/>
                <w:sz w:val="18"/>
              </w:rPr>
            </w:pPr>
            <w:r>
              <w:rPr>
                <w:rFonts w:ascii="宋体" w:hAnsi="宋体" w:hint="eastAsia"/>
                <w:sz w:val="18"/>
              </w:rPr>
              <w:t>否</w:t>
            </w:r>
          </w:p>
        </w:tc>
      </w:tr>
    </w:tbl>
    <w:p w:rsidR="001F6849" w:rsidRDefault="001F6849" w:rsidP="001F6849">
      <w:pPr>
        <w:pStyle w:val="NormalParagraphCharCharChar"/>
        <w:numPr>
          <w:ilvl w:val="0"/>
          <w:numId w:val="14"/>
        </w:numPr>
        <w:spacing w:before="156"/>
      </w:pPr>
      <w:r>
        <w:rPr>
          <w:rFonts w:hint="eastAsia"/>
          <w:b/>
        </w:rPr>
        <w:t>输出参数</w:t>
      </w:r>
    </w:p>
    <w:tbl>
      <w:tblPr>
        <w:tblW w:w="5000" w:type="pct"/>
        <w:tblBorders>
          <w:top w:val="single" w:sz="12" w:space="0" w:color="auto"/>
          <w:left w:val="single" w:sz="12" w:space="0" w:color="auto"/>
          <w:bottom w:val="single" w:sz="12" w:space="0" w:color="auto"/>
          <w:right w:val="single" w:sz="12" w:space="0" w:color="auto"/>
        </w:tblBorders>
        <w:tblLook w:val="0000"/>
      </w:tblPr>
      <w:tblGrid>
        <w:gridCol w:w="1980"/>
        <w:gridCol w:w="3569"/>
        <w:gridCol w:w="1819"/>
        <w:gridCol w:w="1154"/>
      </w:tblGrid>
      <w:tr w:rsidR="001F6849" w:rsidTr="004C7200">
        <w:tc>
          <w:tcPr>
            <w:tcW w:w="1162" w:type="pct"/>
            <w:shd w:val="clear" w:color="auto" w:fill="E6E6E6"/>
          </w:tcPr>
          <w:p w:rsidR="001F6849" w:rsidRDefault="001F6849" w:rsidP="00376106">
            <w:pPr>
              <w:tabs>
                <w:tab w:val="left" w:pos="540"/>
              </w:tabs>
              <w:spacing w:beforeLines="50"/>
              <w:jc w:val="center"/>
              <w:rPr>
                <w:rFonts w:ascii="宋体" w:hAnsi="宋体"/>
                <w:b/>
                <w:sz w:val="18"/>
              </w:rPr>
            </w:pPr>
            <w:r>
              <w:rPr>
                <w:rFonts w:ascii="宋体" w:hAnsi="宋体" w:hint="eastAsia"/>
                <w:b/>
                <w:sz w:val="18"/>
              </w:rPr>
              <w:t>属性名称</w:t>
            </w:r>
          </w:p>
        </w:tc>
        <w:tc>
          <w:tcPr>
            <w:tcW w:w="2094" w:type="pct"/>
            <w:shd w:val="clear" w:color="auto" w:fill="E6E6E6"/>
          </w:tcPr>
          <w:p w:rsidR="001F6849" w:rsidRDefault="001F6849" w:rsidP="00376106">
            <w:pPr>
              <w:tabs>
                <w:tab w:val="left" w:pos="540"/>
              </w:tabs>
              <w:spacing w:beforeLines="50"/>
              <w:jc w:val="center"/>
              <w:rPr>
                <w:rFonts w:ascii="宋体" w:hAnsi="宋体"/>
                <w:b/>
                <w:sz w:val="18"/>
              </w:rPr>
            </w:pPr>
            <w:r>
              <w:rPr>
                <w:rFonts w:ascii="宋体" w:hAnsi="宋体" w:hint="eastAsia"/>
                <w:b/>
                <w:sz w:val="18"/>
              </w:rPr>
              <w:t>属性描述</w:t>
            </w:r>
          </w:p>
        </w:tc>
        <w:tc>
          <w:tcPr>
            <w:tcW w:w="1067" w:type="pct"/>
            <w:tcBorders>
              <w:right w:val="single" w:sz="4" w:space="0" w:color="auto"/>
            </w:tcBorders>
            <w:shd w:val="clear" w:color="auto" w:fill="E6E6E6"/>
          </w:tcPr>
          <w:p w:rsidR="001F6849" w:rsidRDefault="001F6849" w:rsidP="00376106">
            <w:pPr>
              <w:tabs>
                <w:tab w:val="left" w:pos="540"/>
              </w:tabs>
              <w:spacing w:beforeLines="50"/>
              <w:jc w:val="center"/>
              <w:rPr>
                <w:rFonts w:ascii="宋体" w:hAnsi="宋体"/>
                <w:b/>
                <w:sz w:val="18"/>
              </w:rPr>
            </w:pPr>
            <w:r>
              <w:rPr>
                <w:rFonts w:ascii="宋体" w:hAnsi="宋体" w:hint="eastAsia"/>
                <w:b/>
                <w:sz w:val="18"/>
              </w:rPr>
              <w:t>属性格式</w:t>
            </w:r>
          </w:p>
        </w:tc>
        <w:tc>
          <w:tcPr>
            <w:tcW w:w="677" w:type="pct"/>
            <w:tcBorders>
              <w:left w:val="single" w:sz="4" w:space="0" w:color="auto"/>
            </w:tcBorders>
            <w:shd w:val="clear" w:color="auto" w:fill="E6E6E6"/>
          </w:tcPr>
          <w:p w:rsidR="001F6849" w:rsidRDefault="001F6849" w:rsidP="00376106">
            <w:pPr>
              <w:tabs>
                <w:tab w:val="left" w:pos="540"/>
              </w:tabs>
              <w:spacing w:beforeLines="50"/>
              <w:jc w:val="center"/>
              <w:rPr>
                <w:rFonts w:ascii="宋体" w:hAnsi="宋体"/>
                <w:b/>
                <w:sz w:val="18"/>
              </w:rPr>
            </w:pPr>
            <w:r>
              <w:rPr>
                <w:rFonts w:ascii="宋体" w:hAnsi="宋体" w:hint="eastAsia"/>
                <w:b/>
                <w:sz w:val="18"/>
              </w:rPr>
              <w:t>是否为空</w:t>
            </w:r>
          </w:p>
        </w:tc>
      </w:tr>
      <w:tr w:rsidR="001F6849" w:rsidTr="004C7200">
        <w:tc>
          <w:tcPr>
            <w:tcW w:w="1162" w:type="pct"/>
          </w:tcPr>
          <w:p w:rsidR="001F6849" w:rsidRDefault="001F6849" w:rsidP="00376106">
            <w:pPr>
              <w:tabs>
                <w:tab w:val="left" w:pos="540"/>
              </w:tabs>
              <w:spacing w:beforeLines="50" w:line="360" w:lineRule="auto"/>
              <w:rPr>
                <w:rFonts w:ascii="宋体" w:hAnsi="宋体"/>
                <w:sz w:val="18"/>
              </w:rPr>
            </w:pPr>
            <w:r>
              <w:rPr>
                <w:rFonts w:ascii="宋体" w:hAnsi="宋体" w:hint="eastAsia"/>
                <w:sz w:val="18"/>
              </w:rPr>
              <w:t>ID</w:t>
            </w:r>
          </w:p>
        </w:tc>
        <w:tc>
          <w:tcPr>
            <w:tcW w:w="2094" w:type="pct"/>
          </w:tcPr>
          <w:p w:rsidR="001F6849" w:rsidRDefault="001F6849" w:rsidP="00376106">
            <w:pPr>
              <w:tabs>
                <w:tab w:val="left" w:pos="540"/>
              </w:tabs>
              <w:spacing w:beforeLines="50" w:line="360" w:lineRule="auto"/>
              <w:rPr>
                <w:sz w:val="20"/>
                <w:szCs w:val="20"/>
              </w:rPr>
            </w:pPr>
            <w:r>
              <w:rPr>
                <w:rFonts w:hint="eastAsia"/>
                <w:sz w:val="20"/>
                <w:szCs w:val="20"/>
              </w:rPr>
              <w:t>交易流水号</w:t>
            </w:r>
          </w:p>
        </w:tc>
        <w:tc>
          <w:tcPr>
            <w:tcW w:w="1067" w:type="pct"/>
            <w:tcBorders>
              <w:right w:val="single" w:sz="4" w:space="0" w:color="auto"/>
            </w:tcBorders>
          </w:tcPr>
          <w:p w:rsidR="001F6849" w:rsidRDefault="001F6849" w:rsidP="00376106">
            <w:pPr>
              <w:tabs>
                <w:tab w:val="left" w:pos="540"/>
              </w:tabs>
              <w:spacing w:beforeLines="50" w:line="360" w:lineRule="auto"/>
              <w:rPr>
                <w:rFonts w:ascii="宋体" w:hAnsi="宋体"/>
                <w:sz w:val="18"/>
              </w:rPr>
            </w:pPr>
            <w:r>
              <w:rPr>
                <w:rFonts w:ascii="宋体" w:hAnsi="宋体" w:hint="eastAsia"/>
                <w:sz w:val="18"/>
              </w:rPr>
              <w:t>同调用的一致</w:t>
            </w:r>
          </w:p>
        </w:tc>
        <w:tc>
          <w:tcPr>
            <w:tcW w:w="677" w:type="pct"/>
            <w:tcBorders>
              <w:left w:val="single" w:sz="4" w:space="0" w:color="auto"/>
            </w:tcBorders>
          </w:tcPr>
          <w:p w:rsidR="001F6849" w:rsidRDefault="001F6849" w:rsidP="00376106">
            <w:pPr>
              <w:tabs>
                <w:tab w:val="left" w:pos="540"/>
              </w:tabs>
              <w:spacing w:beforeLines="50" w:line="360" w:lineRule="auto"/>
              <w:rPr>
                <w:sz w:val="20"/>
                <w:szCs w:val="20"/>
              </w:rPr>
            </w:pPr>
            <w:r>
              <w:rPr>
                <w:rFonts w:hint="eastAsia"/>
                <w:sz w:val="20"/>
                <w:szCs w:val="20"/>
              </w:rPr>
              <w:t>否</w:t>
            </w:r>
          </w:p>
        </w:tc>
      </w:tr>
      <w:tr w:rsidR="001F6849" w:rsidTr="004C7200">
        <w:tc>
          <w:tcPr>
            <w:tcW w:w="1162" w:type="pct"/>
          </w:tcPr>
          <w:p w:rsidR="001F6849" w:rsidRDefault="001F6849" w:rsidP="00376106">
            <w:pPr>
              <w:tabs>
                <w:tab w:val="left" w:pos="540"/>
              </w:tabs>
              <w:spacing w:beforeLines="50" w:line="360" w:lineRule="auto"/>
              <w:rPr>
                <w:sz w:val="20"/>
                <w:szCs w:val="20"/>
              </w:rPr>
            </w:pPr>
            <w:r>
              <w:rPr>
                <w:rFonts w:ascii="宋体" w:hAnsi="宋体" w:hint="eastAsia"/>
                <w:sz w:val="18"/>
              </w:rPr>
              <w:t>SubCode</w:t>
            </w:r>
          </w:p>
        </w:tc>
        <w:tc>
          <w:tcPr>
            <w:tcW w:w="2094" w:type="pct"/>
          </w:tcPr>
          <w:p w:rsidR="001F6849" w:rsidRDefault="001F6849" w:rsidP="00376106">
            <w:pPr>
              <w:tabs>
                <w:tab w:val="left" w:pos="540"/>
              </w:tabs>
              <w:spacing w:beforeLines="50" w:line="360" w:lineRule="auto"/>
              <w:rPr>
                <w:sz w:val="20"/>
                <w:szCs w:val="20"/>
              </w:rPr>
            </w:pPr>
            <w:r>
              <w:rPr>
                <w:rFonts w:hint="eastAsia"/>
                <w:sz w:val="20"/>
                <w:szCs w:val="20"/>
              </w:rPr>
              <w:t>用户编号</w:t>
            </w:r>
          </w:p>
        </w:tc>
        <w:tc>
          <w:tcPr>
            <w:tcW w:w="1067" w:type="pct"/>
            <w:tcBorders>
              <w:right w:val="single" w:sz="4" w:space="0" w:color="auto"/>
            </w:tcBorders>
          </w:tcPr>
          <w:p w:rsidR="001F6849" w:rsidRDefault="001F6849" w:rsidP="00376106">
            <w:pPr>
              <w:tabs>
                <w:tab w:val="left" w:pos="540"/>
              </w:tabs>
              <w:spacing w:beforeLines="50" w:line="360" w:lineRule="auto"/>
              <w:rPr>
                <w:sz w:val="20"/>
                <w:szCs w:val="20"/>
              </w:rPr>
            </w:pPr>
            <w:r>
              <w:rPr>
                <w:rFonts w:ascii="宋体" w:hAnsi="宋体" w:hint="eastAsia"/>
                <w:sz w:val="18"/>
              </w:rPr>
              <w:t>String 类型, 64位</w:t>
            </w:r>
          </w:p>
        </w:tc>
        <w:tc>
          <w:tcPr>
            <w:tcW w:w="677" w:type="pct"/>
            <w:tcBorders>
              <w:left w:val="single" w:sz="4" w:space="0" w:color="auto"/>
            </w:tcBorders>
          </w:tcPr>
          <w:p w:rsidR="001F6849" w:rsidRDefault="001F6849" w:rsidP="00376106">
            <w:pPr>
              <w:tabs>
                <w:tab w:val="left" w:pos="540"/>
              </w:tabs>
              <w:spacing w:beforeLines="50" w:line="360" w:lineRule="auto"/>
              <w:rPr>
                <w:sz w:val="20"/>
                <w:szCs w:val="20"/>
              </w:rPr>
            </w:pPr>
            <w:r>
              <w:rPr>
                <w:rFonts w:hint="eastAsia"/>
                <w:sz w:val="20"/>
                <w:szCs w:val="20"/>
              </w:rPr>
              <w:t>否</w:t>
            </w:r>
          </w:p>
        </w:tc>
      </w:tr>
      <w:tr w:rsidR="001F6849" w:rsidTr="004C7200">
        <w:trPr>
          <w:trHeight w:val="58"/>
        </w:trPr>
        <w:tc>
          <w:tcPr>
            <w:tcW w:w="1162" w:type="pct"/>
          </w:tcPr>
          <w:p w:rsidR="001F6849" w:rsidRDefault="001F6849" w:rsidP="00376106">
            <w:pPr>
              <w:tabs>
                <w:tab w:val="left" w:pos="540"/>
              </w:tabs>
              <w:spacing w:beforeLines="50" w:line="360" w:lineRule="auto"/>
              <w:rPr>
                <w:sz w:val="20"/>
                <w:szCs w:val="20"/>
              </w:rPr>
            </w:pPr>
            <w:r>
              <w:rPr>
                <w:rFonts w:ascii="宋体" w:hAnsi="宋体" w:hint="eastAsia"/>
                <w:sz w:val="18"/>
              </w:rPr>
              <w:t>StbId</w:t>
            </w:r>
          </w:p>
        </w:tc>
        <w:tc>
          <w:tcPr>
            <w:tcW w:w="2094" w:type="pct"/>
          </w:tcPr>
          <w:p w:rsidR="001F6849" w:rsidRDefault="001F6849" w:rsidP="00376106">
            <w:pPr>
              <w:tabs>
                <w:tab w:val="left" w:pos="540"/>
              </w:tabs>
              <w:spacing w:beforeLines="50" w:line="360" w:lineRule="auto"/>
              <w:rPr>
                <w:sz w:val="20"/>
                <w:szCs w:val="20"/>
              </w:rPr>
            </w:pPr>
            <w:r>
              <w:rPr>
                <w:rFonts w:ascii="宋体" w:hAnsi="宋体" w:hint="eastAsia"/>
                <w:sz w:val="18"/>
              </w:rPr>
              <w:t>机顶盒号</w:t>
            </w:r>
          </w:p>
        </w:tc>
        <w:tc>
          <w:tcPr>
            <w:tcW w:w="1067" w:type="pct"/>
            <w:tcBorders>
              <w:right w:val="single" w:sz="4" w:space="0" w:color="auto"/>
            </w:tcBorders>
          </w:tcPr>
          <w:p w:rsidR="001F6849" w:rsidRDefault="001F6849" w:rsidP="00376106">
            <w:pPr>
              <w:tabs>
                <w:tab w:val="left" w:pos="540"/>
              </w:tabs>
              <w:spacing w:beforeLines="50" w:line="360" w:lineRule="auto"/>
              <w:rPr>
                <w:sz w:val="20"/>
                <w:szCs w:val="20"/>
              </w:rPr>
            </w:pPr>
            <w:r>
              <w:rPr>
                <w:rFonts w:ascii="宋体" w:hAnsi="宋体" w:hint="eastAsia"/>
                <w:sz w:val="18"/>
              </w:rPr>
              <w:t>String 类型, 64位</w:t>
            </w:r>
          </w:p>
        </w:tc>
        <w:tc>
          <w:tcPr>
            <w:tcW w:w="677" w:type="pct"/>
            <w:tcBorders>
              <w:left w:val="single" w:sz="4" w:space="0" w:color="auto"/>
            </w:tcBorders>
          </w:tcPr>
          <w:p w:rsidR="001F6849" w:rsidRDefault="001F6849" w:rsidP="00376106">
            <w:pPr>
              <w:tabs>
                <w:tab w:val="left" w:pos="540"/>
              </w:tabs>
              <w:spacing w:beforeLines="50" w:line="360" w:lineRule="auto"/>
              <w:rPr>
                <w:sz w:val="20"/>
                <w:szCs w:val="20"/>
              </w:rPr>
            </w:pPr>
            <w:r>
              <w:rPr>
                <w:rFonts w:hint="eastAsia"/>
                <w:sz w:val="20"/>
                <w:szCs w:val="20"/>
              </w:rPr>
              <w:t>否</w:t>
            </w:r>
          </w:p>
        </w:tc>
      </w:tr>
      <w:tr w:rsidR="001F6849" w:rsidTr="004C7200">
        <w:trPr>
          <w:trHeight w:val="58"/>
        </w:trPr>
        <w:tc>
          <w:tcPr>
            <w:tcW w:w="1162" w:type="pct"/>
          </w:tcPr>
          <w:p w:rsidR="001F6849" w:rsidRDefault="001F6849" w:rsidP="00376106">
            <w:pPr>
              <w:tabs>
                <w:tab w:val="left" w:pos="540"/>
              </w:tabs>
              <w:spacing w:beforeLines="50" w:line="360" w:lineRule="auto"/>
              <w:rPr>
                <w:rFonts w:ascii="宋体" w:hAnsi="宋体"/>
                <w:sz w:val="18"/>
                <w:szCs w:val="20"/>
              </w:rPr>
            </w:pPr>
            <w:r>
              <w:rPr>
                <w:rFonts w:ascii="宋体" w:hAnsi="宋体" w:hint="eastAsia"/>
                <w:sz w:val="18"/>
              </w:rPr>
              <w:t>F</w:t>
            </w:r>
            <w:r>
              <w:rPr>
                <w:rFonts w:ascii="宋体" w:hAnsi="宋体"/>
                <w:sz w:val="18"/>
              </w:rPr>
              <w:t>ilmName</w:t>
            </w:r>
          </w:p>
        </w:tc>
        <w:tc>
          <w:tcPr>
            <w:tcW w:w="2094" w:type="pct"/>
          </w:tcPr>
          <w:p w:rsidR="001F6849" w:rsidRDefault="001F6849" w:rsidP="00376106">
            <w:pPr>
              <w:tabs>
                <w:tab w:val="left" w:pos="540"/>
              </w:tabs>
              <w:spacing w:beforeLines="50" w:line="360" w:lineRule="auto"/>
              <w:rPr>
                <w:sz w:val="20"/>
                <w:szCs w:val="20"/>
              </w:rPr>
            </w:pPr>
            <w:r>
              <w:rPr>
                <w:rFonts w:ascii="宋体" w:hAnsi="宋体" w:hint="eastAsia"/>
                <w:sz w:val="18"/>
              </w:rPr>
              <w:t>影片名称</w:t>
            </w:r>
          </w:p>
        </w:tc>
        <w:tc>
          <w:tcPr>
            <w:tcW w:w="1067" w:type="pct"/>
            <w:tcBorders>
              <w:right w:val="single" w:sz="4" w:space="0" w:color="auto"/>
            </w:tcBorders>
          </w:tcPr>
          <w:p w:rsidR="001F6849" w:rsidRDefault="001F6849" w:rsidP="00376106">
            <w:pPr>
              <w:tabs>
                <w:tab w:val="left" w:pos="540"/>
              </w:tabs>
              <w:spacing w:beforeLines="50" w:line="360" w:lineRule="auto"/>
              <w:rPr>
                <w:sz w:val="20"/>
                <w:szCs w:val="20"/>
              </w:rPr>
            </w:pPr>
            <w:r>
              <w:rPr>
                <w:rFonts w:ascii="宋体" w:hAnsi="宋体" w:hint="eastAsia"/>
                <w:sz w:val="18"/>
              </w:rPr>
              <w:t>String 类型, 256位</w:t>
            </w:r>
          </w:p>
        </w:tc>
        <w:tc>
          <w:tcPr>
            <w:tcW w:w="677" w:type="pct"/>
            <w:tcBorders>
              <w:left w:val="single" w:sz="4" w:space="0" w:color="auto"/>
            </w:tcBorders>
          </w:tcPr>
          <w:p w:rsidR="001F6849" w:rsidRDefault="001F6849" w:rsidP="00376106">
            <w:pPr>
              <w:tabs>
                <w:tab w:val="left" w:pos="540"/>
              </w:tabs>
              <w:spacing w:beforeLines="50" w:line="360" w:lineRule="auto"/>
              <w:rPr>
                <w:sz w:val="20"/>
                <w:szCs w:val="20"/>
              </w:rPr>
            </w:pPr>
            <w:r>
              <w:rPr>
                <w:rFonts w:hint="eastAsia"/>
                <w:sz w:val="20"/>
                <w:szCs w:val="20"/>
              </w:rPr>
              <w:t>否</w:t>
            </w:r>
          </w:p>
        </w:tc>
      </w:tr>
      <w:tr w:rsidR="001F6849" w:rsidTr="004C7200">
        <w:trPr>
          <w:trHeight w:val="58"/>
        </w:trPr>
        <w:tc>
          <w:tcPr>
            <w:tcW w:w="1162" w:type="pct"/>
          </w:tcPr>
          <w:p w:rsidR="001F6849" w:rsidRDefault="001F6849" w:rsidP="00376106">
            <w:pPr>
              <w:tabs>
                <w:tab w:val="left" w:pos="540"/>
              </w:tabs>
              <w:spacing w:beforeLines="50" w:line="360" w:lineRule="auto"/>
              <w:rPr>
                <w:sz w:val="20"/>
                <w:szCs w:val="20"/>
              </w:rPr>
            </w:pPr>
            <w:r>
              <w:rPr>
                <w:rFonts w:ascii="宋体" w:hAnsi="宋体" w:hint="eastAsia"/>
                <w:sz w:val="18"/>
              </w:rPr>
              <w:t>BeginTime</w:t>
            </w:r>
          </w:p>
        </w:tc>
        <w:tc>
          <w:tcPr>
            <w:tcW w:w="2094" w:type="pct"/>
          </w:tcPr>
          <w:p w:rsidR="001F6849" w:rsidRDefault="001F6849" w:rsidP="00376106">
            <w:pPr>
              <w:tabs>
                <w:tab w:val="left" w:pos="540"/>
              </w:tabs>
              <w:spacing w:beforeLines="50" w:line="360" w:lineRule="auto"/>
              <w:rPr>
                <w:sz w:val="20"/>
                <w:szCs w:val="20"/>
              </w:rPr>
            </w:pPr>
            <w:r>
              <w:rPr>
                <w:rFonts w:ascii="宋体" w:hAnsi="宋体" w:hint="eastAsia"/>
                <w:sz w:val="18"/>
              </w:rPr>
              <w:t>开始时间（格式为:yyyyMMdd HHmmss）</w:t>
            </w:r>
          </w:p>
        </w:tc>
        <w:tc>
          <w:tcPr>
            <w:tcW w:w="1067" w:type="pct"/>
            <w:tcBorders>
              <w:right w:val="single" w:sz="4" w:space="0" w:color="auto"/>
            </w:tcBorders>
          </w:tcPr>
          <w:p w:rsidR="001F6849" w:rsidRDefault="001F6849" w:rsidP="00376106">
            <w:pPr>
              <w:tabs>
                <w:tab w:val="left" w:pos="540"/>
              </w:tabs>
              <w:spacing w:beforeLines="50" w:line="360" w:lineRule="auto"/>
              <w:rPr>
                <w:sz w:val="20"/>
                <w:szCs w:val="20"/>
              </w:rPr>
            </w:pPr>
            <w:r>
              <w:rPr>
                <w:rFonts w:ascii="宋体" w:hAnsi="宋体" w:hint="eastAsia"/>
                <w:sz w:val="18"/>
              </w:rPr>
              <w:t>String 类型, 64位</w:t>
            </w:r>
          </w:p>
        </w:tc>
        <w:tc>
          <w:tcPr>
            <w:tcW w:w="677" w:type="pct"/>
            <w:tcBorders>
              <w:left w:val="single" w:sz="4" w:space="0" w:color="auto"/>
            </w:tcBorders>
          </w:tcPr>
          <w:p w:rsidR="001F6849" w:rsidRDefault="001F6849" w:rsidP="00376106">
            <w:pPr>
              <w:tabs>
                <w:tab w:val="left" w:pos="540"/>
              </w:tabs>
              <w:spacing w:beforeLines="50" w:line="360" w:lineRule="auto"/>
              <w:rPr>
                <w:sz w:val="20"/>
                <w:szCs w:val="20"/>
              </w:rPr>
            </w:pPr>
            <w:r>
              <w:rPr>
                <w:rFonts w:hint="eastAsia"/>
                <w:sz w:val="20"/>
                <w:szCs w:val="20"/>
              </w:rPr>
              <w:t>否</w:t>
            </w:r>
          </w:p>
        </w:tc>
      </w:tr>
      <w:tr w:rsidR="001F6849" w:rsidTr="004C7200">
        <w:trPr>
          <w:trHeight w:val="58"/>
        </w:trPr>
        <w:tc>
          <w:tcPr>
            <w:tcW w:w="1162" w:type="pct"/>
          </w:tcPr>
          <w:p w:rsidR="001F6849" w:rsidRDefault="001F6849" w:rsidP="00376106">
            <w:pPr>
              <w:tabs>
                <w:tab w:val="left" w:pos="540"/>
              </w:tabs>
              <w:spacing w:beforeLines="50" w:line="360" w:lineRule="auto"/>
              <w:rPr>
                <w:sz w:val="20"/>
                <w:szCs w:val="20"/>
              </w:rPr>
            </w:pPr>
            <w:r>
              <w:rPr>
                <w:rFonts w:ascii="宋体" w:hAnsi="宋体" w:hint="eastAsia"/>
                <w:sz w:val="18"/>
              </w:rPr>
              <w:t>EndTime</w:t>
            </w:r>
          </w:p>
        </w:tc>
        <w:tc>
          <w:tcPr>
            <w:tcW w:w="2094" w:type="pct"/>
          </w:tcPr>
          <w:p w:rsidR="001F6849" w:rsidRDefault="001F6849" w:rsidP="00376106">
            <w:pPr>
              <w:tabs>
                <w:tab w:val="left" w:pos="540"/>
              </w:tabs>
              <w:spacing w:beforeLines="50" w:line="360" w:lineRule="auto"/>
              <w:rPr>
                <w:sz w:val="20"/>
                <w:szCs w:val="20"/>
              </w:rPr>
            </w:pPr>
            <w:r>
              <w:rPr>
                <w:rFonts w:hint="eastAsia"/>
                <w:sz w:val="20"/>
                <w:szCs w:val="20"/>
              </w:rPr>
              <w:t>结束</w:t>
            </w:r>
            <w:r>
              <w:rPr>
                <w:rFonts w:ascii="宋体" w:hAnsi="宋体" w:hint="eastAsia"/>
                <w:sz w:val="18"/>
              </w:rPr>
              <w:t>时间（格式为:yyyyMMdd HHmmss）</w:t>
            </w:r>
          </w:p>
        </w:tc>
        <w:tc>
          <w:tcPr>
            <w:tcW w:w="1067" w:type="pct"/>
            <w:tcBorders>
              <w:right w:val="single" w:sz="4" w:space="0" w:color="auto"/>
            </w:tcBorders>
          </w:tcPr>
          <w:p w:rsidR="001F6849" w:rsidRDefault="001F6849" w:rsidP="00376106">
            <w:pPr>
              <w:tabs>
                <w:tab w:val="left" w:pos="540"/>
              </w:tabs>
              <w:spacing w:beforeLines="50" w:line="360" w:lineRule="auto"/>
              <w:rPr>
                <w:sz w:val="20"/>
                <w:szCs w:val="20"/>
              </w:rPr>
            </w:pPr>
            <w:r>
              <w:rPr>
                <w:rFonts w:ascii="宋体" w:hAnsi="宋体" w:hint="eastAsia"/>
                <w:sz w:val="18"/>
              </w:rPr>
              <w:t>String 类型, 64位</w:t>
            </w:r>
          </w:p>
        </w:tc>
        <w:tc>
          <w:tcPr>
            <w:tcW w:w="677" w:type="pct"/>
            <w:tcBorders>
              <w:left w:val="single" w:sz="4" w:space="0" w:color="auto"/>
            </w:tcBorders>
          </w:tcPr>
          <w:p w:rsidR="001F6849" w:rsidRDefault="001F6849" w:rsidP="00376106">
            <w:pPr>
              <w:tabs>
                <w:tab w:val="left" w:pos="540"/>
              </w:tabs>
              <w:spacing w:beforeLines="50" w:line="360" w:lineRule="auto"/>
              <w:rPr>
                <w:sz w:val="20"/>
                <w:szCs w:val="20"/>
              </w:rPr>
            </w:pPr>
            <w:r>
              <w:rPr>
                <w:rFonts w:hint="eastAsia"/>
                <w:sz w:val="20"/>
                <w:szCs w:val="20"/>
              </w:rPr>
              <w:t>是</w:t>
            </w:r>
          </w:p>
        </w:tc>
      </w:tr>
      <w:tr w:rsidR="001F6849" w:rsidTr="004C7200">
        <w:trPr>
          <w:trHeight w:val="58"/>
        </w:trPr>
        <w:tc>
          <w:tcPr>
            <w:tcW w:w="1162" w:type="pct"/>
          </w:tcPr>
          <w:p w:rsidR="001F6849" w:rsidRDefault="001F6849" w:rsidP="00376106">
            <w:pPr>
              <w:tabs>
                <w:tab w:val="left" w:pos="540"/>
              </w:tabs>
              <w:spacing w:beforeLines="50" w:line="360" w:lineRule="auto"/>
              <w:rPr>
                <w:sz w:val="20"/>
                <w:szCs w:val="20"/>
              </w:rPr>
            </w:pPr>
            <w:r>
              <w:rPr>
                <w:rFonts w:ascii="宋体" w:hAnsi="宋体" w:hint="eastAsia"/>
                <w:sz w:val="18"/>
              </w:rPr>
              <w:lastRenderedPageBreak/>
              <w:t>Amount</w:t>
            </w:r>
          </w:p>
        </w:tc>
        <w:tc>
          <w:tcPr>
            <w:tcW w:w="2094" w:type="pct"/>
          </w:tcPr>
          <w:p w:rsidR="001F6849" w:rsidRDefault="001F6849" w:rsidP="00376106">
            <w:pPr>
              <w:tabs>
                <w:tab w:val="left" w:pos="540"/>
              </w:tabs>
              <w:spacing w:beforeLines="50" w:line="360" w:lineRule="auto"/>
              <w:rPr>
                <w:rFonts w:ascii="宋体" w:hAnsi="宋体"/>
                <w:sz w:val="18"/>
              </w:rPr>
            </w:pPr>
            <w:r>
              <w:rPr>
                <w:rFonts w:ascii="宋体" w:hAnsi="宋体" w:hint="eastAsia"/>
                <w:sz w:val="18"/>
              </w:rPr>
              <w:t>金额</w:t>
            </w:r>
          </w:p>
        </w:tc>
        <w:tc>
          <w:tcPr>
            <w:tcW w:w="1067" w:type="pct"/>
            <w:tcBorders>
              <w:right w:val="single" w:sz="4" w:space="0" w:color="auto"/>
            </w:tcBorders>
          </w:tcPr>
          <w:p w:rsidR="001F6849" w:rsidRDefault="001F6849" w:rsidP="00376106">
            <w:pPr>
              <w:tabs>
                <w:tab w:val="left" w:pos="540"/>
              </w:tabs>
              <w:spacing w:beforeLines="50" w:line="360" w:lineRule="auto"/>
              <w:rPr>
                <w:rFonts w:ascii="宋体" w:hAnsi="宋体"/>
                <w:sz w:val="18"/>
              </w:rPr>
            </w:pPr>
            <w:r>
              <w:rPr>
                <w:rFonts w:ascii="宋体" w:hAnsi="宋体" w:hint="eastAsia"/>
                <w:sz w:val="18"/>
              </w:rPr>
              <w:t>Long</w:t>
            </w:r>
          </w:p>
        </w:tc>
        <w:tc>
          <w:tcPr>
            <w:tcW w:w="677" w:type="pct"/>
            <w:tcBorders>
              <w:left w:val="single" w:sz="4" w:space="0" w:color="auto"/>
            </w:tcBorders>
          </w:tcPr>
          <w:p w:rsidR="001F6849" w:rsidRDefault="001F6849" w:rsidP="00376106">
            <w:pPr>
              <w:tabs>
                <w:tab w:val="left" w:pos="540"/>
              </w:tabs>
              <w:spacing w:beforeLines="50" w:line="360" w:lineRule="auto"/>
              <w:rPr>
                <w:sz w:val="20"/>
                <w:szCs w:val="20"/>
              </w:rPr>
            </w:pPr>
            <w:r>
              <w:rPr>
                <w:rFonts w:hint="eastAsia"/>
                <w:sz w:val="20"/>
                <w:szCs w:val="20"/>
              </w:rPr>
              <w:t>否</w:t>
            </w:r>
          </w:p>
        </w:tc>
      </w:tr>
      <w:tr w:rsidR="001F6849" w:rsidTr="004C7200">
        <w:trPr>
          <w:trHeight w:val="58"/>
        </w:trPr>
        <w:tc>
          <w:tcPr>
            <w:tcW w:w="1162" w:type="pct"/>
          </w:tcPr>
          <w:p w:rsidR="001F6849" w:rsidRDefault="001F6849" w:rsidP="00376106">
            <w:pPr>
              <w:tabs>
                <w:tab w:val="left" w:pos="540"/>
              </w:tabs>
              <w:spacing w:beforeLines="50" w:line="360" w:lineRule="auto"/>
              <w:rPr>
                <w:sz w:val="20"/>
                <w:szCs w:val="20"/>
              </w:rPr>
            </w:pPr>
            <w:r>
              <w:rPr>
                <w:rFonts w:ascii="宋体" w:hAnsi="宋体" w:hint="eastAsia"/>
                <w:sz w:val="18"/>
              </w:rPr>
              <w:t>R</w:t>
            </w:r>
            <w:r>
              <w:rPr>
                <w:rFonts w:ascii="宋体" w:hAnsi="宋体"/>
                <w:sz w:val="18"/>
              </w:rPr>
              <w:t>eturnCode</w:t>
            </w:r>
          </w:p>
        </w:tc>
        <w:tc>
          <w:tcPr>
            <w:tcW w:w="2094" w:type="pct"/>
          </w:tcPr>
          <w:p w:rsidR="001F6849" w:rsidRDefault="001F6849" w:rsidP="00376106">
            <w:pPr>
              <w:tabs>
                <w:tab w:val="left" w:pos="540"/>
              </w:tabs>
              <w:spacing w:beforeLines="50" w:line="360" w:lineRule="auto"/>
              <w:rPr>
                <w:rFonts w:ascii="宋体" w:hAnsi="宋体"/>
                <w:sz w:val="18"/>
              </w:rPr>
            </w:pPr>
            <w:r>
              <w:rPr>
                <w:rFonts w:ascii="宋体" w:hAnsi="宋体" w:hint="eastAsia"/>
                <w:sz w:val="18"/>
              </w:rPr>
              <w:t>0:查询成功;</w:t>
            </w:r>
            <w:r>
              <w:rPr>
                <w:rFonts w:ascii="宋体" w:hAnsi="宋体"/>
                <w:sz w:val="18"/>
              </w:rPr>
              <w:br/>
              <w:t>-60141</w:t>
            </w:r>
            <w:r>
              <w:rPr>
                <w:rFonts w:ascii="宋体" w:hAnsi="宋体" w:hint="eastAsia"/>
                <w:sz w:val="18"/>
              </w:rPr>
              <w:t>: 详单查询过程出错;</w:t>
            </w:r>
            <w:r>
              <w:rPr>
                <w:rFonts w:ascii="宋体" w:hAnsi="宋体" w:hint="eastAsia"/>
                <w:sz w:val="18"/>
              </w:rPr>
              <w:br/>
            </w:r>
            <w:r>
              <w:rPr>
                <w:rFonts w:ascii="宋体" w:hAnsi="宋体"/>
                <w:sz w:val="18"/>
              </w:rPr>
              <w:t>-60142</w:t>
            </w:r>
            <w:r>
              <w:rPr>
                <w:rFonts w:ascii="宋体" w:hAnsi="宋体" w:hint="eastAsia"/>
                <w:sz w:val="18"/>
              </w:rPr>
              <w:t>: 帐务周期必须输入;</w:t>
            </w:r>
            <w:r>
              <w:rPr>
                <w:rFonts w:ascii="宋体" w:hAnsi="宋体" w:hint="eastAsia"/>
                <w:sz w:val="18"/>
              </w:rPr>
              <w:br/>
            </w:r>
            <w:r>
              <w:rPr>
                <w:rFonts w:ascii="宋体" w:hAnsi="宋体"/>
                <w:sz w:val="18"/>
              </w:rPr>
              <w:t>-60143</w:t>
            </w:r>
            <w:r>
              <w:rPr>
                <w:rFonts w:ascii="宋体" w:hAnsi="宋体" w:hint="eastAsia"/>
                <w:sz w:val="18"/>
              </w:rPr>
              <w:t>: 必须输入用户编号或机顶盒号;</w:t>
            </w:r>
          </w:p>
        </w:tc>
        <w:tc>
          <w:tcPr>
            <w:tcW w:w="1067" w:type="pct"/>
            <w:tcBorders>
              <w:right w:val="single" w:sz="4" w:space="0" w:color="auto"/>
            </w:tcBorders>
          </w:tcPr>
          <w:p w:rsidR="001F6849" w:rsidRDefault="001F6849" w:rsidP="00376106">
            <w:pPr>
              <w:tabs>
                <w:tab w:val="left" w:pos="540"/>
              </w:tabs>
              <w:spacing w:beforeLines="50" w:line="360" w:lineRule="auto"/>
              <w:rPr>
                <w:sz w:val="20"/>
                <w:szCs w:val="20"/>
              </w:rPr>
            </w:pPr>
            <w:r>
              <w:rPr>
                <w:rFonts w:ascii="宋体" w:hAnsi="宋体" w:hint="eastAsia"/>
                <w:sz w:val="18"/>
              </w:rPr>
              <w:t>Long</w:t>
            </w:r>
          </w:p>
        </w:tc>
        <w:tc>
          <w:tcPr>
            <w:tcW w:w="677" w:type="pct"/>
            <w:tcBorders>
              <w:left w:val="single" w:sz="4" w:space="0" w:color="auto"/>
            </w:tcBorders>
          </w:tcPr>
          <w:p w:rsidR="001F6849" w:rsidRDefault="001F6849" w:rsidP="00376106">
            <w:pPr>
              <w:tabs>
                <w:tab w:val="left" w:pos="540"/>
              </w:tabs>
              <w:spacing w:beforeLines="50" w:line="360" w:lineRule="auto"/>
              <w:rPr>
                <w:sz w:val="20"/>
                <w:szCs w:val="20"/>
              </w:rPr>
            </w:pPr>
            <w:r>
              <w:rPr>
                <w:rFonts w:hint="eastAsia"/>
                <w:sz w:val="20"/>
                <w:szCs w:val="20"/>
              </w:rPr>
              <w:t>否</w:t>
            </w:r>
          </w:p>
        </w:tc>
      </w:tr>
      <w:tr w:rsidR="001F6849" w:rsidTr="004C7200">
        <w:trPr>
          <w:trHeight w:val="58"/>
        </w:trPr>
        <w:tc>
          <w:tcPr>
            <w:tcW w:w="1162" w:type="pct"/>
          </w:tcPr>
          <w:p w:rsidR="001F6849" w:rsidRDefault="001F6849" w:rsidP="00376106">
            <w:pPr>
              <w:tabs>
                <w:tab w:val="left" w:pos="540"/>
              </w:tabs>
              <w:spacing w:beforeLines="50" w:line="360" w:lineRule="auto"/>
              <w:rPr>
                <w:rFonts w:ascii="宋体" w:hAnsi="宋体"/>
                <w:color w:val="FF0000"/>
                <w:sz w:val="18"/>
              </w:rPr>
            </w:pPr>
            <w:r>
              <w:rPr>
                <w:rFonts w:ascii="宋体" w:hAnsi="宋体" w:hint="eastAsia"/>
                <w:sz w:val="18"/>
              </w:rPr>
              <w:t>ReturnMessage</w:t>
            </w:r>
          </w:p>
        </w:tc>
        <w:tc>
          <w:tcPr>
            <w:tcW w:w="2094" w:type="pct"/>
          </w:tcPr>
          <w:p w:rsidR="001F6849" w:rsidRDefault="001F6849" w:rsidP="00376106">
            <w:pPr>
              <w:tabs>
                <w:tab w:val="left" w:pos="540"/>
              </w:tabs>
              <w:spacing w:beforeLines="50" w:line="360" w:lineRule="auto"/>
              <w:rPr>
                <w:rFonts w:ascii="宋体" w:hAnsi="宋体"/>
                <w:color w:val="FF0000"/>
                <w:sz w:val="18"/>
              </w:rPr>
            </w:pPr>
            <w:r>
              <w:rPr>
                <w:rFonts w:ascii="宋体" w:hAnsi="宋体" w:hint="eastAsia"/>
                <w:sz w:val="18"/>
              </w:rPr>
              <w:t>返回信息</w:t>
            </w:r>
          </w:p>
        </w:tc>
        <w:tc>
          <w:tcPr>
            <w:tcW w:w="1067" w:type="pct"/>
            <w:tcBorders>
              <w:right w:val="single" w:sz="4" w:space="0" w:color="auto"/>
            </w:tcBorders>
          </w:tcPr>
          <w:p w:rsidR="001F6849" w:rsidRDefault="001F6849" w:rsidP="00376106">
            <w:pPr>
              <w:tabs>
                <w:tab w:val="left" w:pos="540"/>
              </w:tabs>
              <w:spacing w:beforeLines="50" w:line="360" w:lineRule="auto"/>
              <w:rPr>
                <w:sz w:val="20"/>
                <w:szCs w:val="20"/>
              </w:rPr>
            </w:pPr>
            <w:r>
              <w:rPr>
                <w:rFonts w:ascii="宋体" w:hAnsi="宋体" w:hint="eastAsia"/>
                <w:sz w:val="18"/>
              </w:rPr>
              <w:t>String</w:t>
            </w:r>
          </w:p>
        </w:tc>
        <w:tc>
          <w:tcPr>
            <w:tcW w:w="677" w:type="pct"/>
            <w:tcBorders>
              <w:left w:val="single" w:sz="4" w:space="0" w:color="auto"/>
            </w:tcBorders>
          </w:tcPr>
          <w:p w:rsidR="001F6849" w:rsidRDefault="001F6849" w:rsidP="00376106">
            <w:pPr>
              <w:tabs>
                <w:tab w:val="left" w:pos="540"/>
              </w:tabs>
              <w:spacing w:beforeLines="50" w:line="360" w:lineRule="auto"/>
              <w:rPr>
                <w:sz w:val="20"/>
                <w:szCs w:val="20"/>
              </w:rPr>
            </w:pPr>
            <w:r>
              <w:rPr>
                <w:rFonts w:hint="eastAsia"/>
                <w:sz w:val="20"/>
                <w:szCs w:val="20"/>
              </w:rPr>
              <w:t>否</w:t>
            </w:r>
          </w:p>
        </w:tc>
      </w:tr>
    </w:tbl>
    <w:p w:rsidR="001F6849" w:rsidRDefault="001F6849" w:rsidP="001F6849">
      <w:pPr>
        <w:pStyle w:val="20"/>
      </w:pPr>
      <w:r>
        <w:t>1.9</w:t>
      </w:r>
      <w:r>
        <w:rPr>
          <w:rFonts w:hint="eastAsia"/>
        </w:rPr>
        <w:t>用户密码修改</w:t>
      </w:r>
    </w:p>
    <w:p w:rsidR="001F6849" w:rsidRDefault="001F6849" w:rsidP="001F6849">
      <w:pPr>
        <w:pStyle w:val="a6"/>
        <w:numPr>
          <w:ilvl w:val="0"/>
          <w:numId w:val="7"/>
        </w:numPr>
        <w:ind w:firstLineChars="0"/>
      </w:pPr>
      <w:r>
        <w:rPr>
          <w:rFonts w:hint="eastAsia"/>
        </w:rPr>
        <w:t>接口函数</w:t>
      </w:r>
    </w:p>
    <w:p w:rsidR="001F6849" w:rsidRPr="00981A29" w:rsidRDefault="001F6849" w:rsidP="001F6849">
      <w:pPr>
        <w:pStyle w:val="a6"/>
        <w:ind w:left="420" w:firstLineChars="0" w:firstLine="0"/>
      </w:pPr>
      <w:r w:rsidRPr="006208AF">
        <w:rPr>
          <w:rFonts w:ascii="Courier New" w:hAnsi="Courier New" w:cs="Courier New"/>
          <w:b/>
          <w:bCs/>
          <w:color w:val="7F0055"/>
          <w:kern w:val="0"/>
          <w:sz w:val="20"/>
          <w:szCs w:val="20"/>
        </w:rPr>
        <w:t>public</w:t>
      </w:r>
      <w:r w:rsidRPr="006208AF">
        <w:rPr>
          <w:rFonts w:ascii="Courier New" w:hAnsi="Courier New" w:cs="Courier New"/>
          <w:color w:val="000000"/>
          <w:kern w:val="0"/>
          <w:sz w:val="20"/>
          <w:szCs w:val="20"/>
        </w:rPr>
        <w:t xml:space="preserve"> String modifyCustomerPwd(ModifyCustomerPasswordModel pModel)</w:t>
      </w:r>
    </w:p>
    <w:p w:rsidR="001F6849" w:rsidRPr="00374A56" w:rsidRDefault="001F6849" w:rsidP="001F6849">
      <w:pPr>
        <w:pStyle w:val="a6"/>
        <w:numPr>
          <w:ilvl w:val="0"/>
          <w:numId w:val="7"/>
        </w:numPr>
        <w:ind w:firstLineChars="0"/>
      </w:pPr>
      <w:r>
        <w:rPr>
          <w:rFonts w:hint="eastAsia"/>
        </w:rPr>
        <w:t>参数</w:t>
      </w:r>
      <w:r>
        <w:t xml:space="preserve"> </w:t>
      </w:r>
      <w:r w:rsidRPr="006208AF">
        <w:rPr>
          <w:rFonts w:ascii="Courier New" w:hAnsi="Courier New" w:cs="Courier New"/>
          <w:color w:val="000000"/>
          <w:kern w:val="0"/>
          <w:sz w:val="20"/>
          <w:szCs w:val="20"/>
        </w:rPr>
        <w:t>ModifyCustomerPasswordModel</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9"/>
        <w:gridCol w:w="1809"/>
        <w:gridCol w:w="4394"/>
      </w:tblGrid>
      <w:tr w:rsidR="001F6849" w:rsidTr="004C7200">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字段信息</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字段代码</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备注</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bCs w:val="0"/>
                <w:color w:val="000000"/>
                <w:sz w:val="21"/>
                <w:szCs w:val="28"/>
              </w:rPr>
              <w:t>渠道类型代码</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bCs w:val="0"/>
                <w:color w:val="000000"/>
                <w:sz w:val="21"/>
                <w:szCs w:val="28"/>
              </w:rPr>
              <w:t>channel</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sidRPr="00C1093F">
              <w:rPr>
                <w:rFonts w:ascii="宋体" w:hAnsi="宋体"/>
                <w:b w:val="0"/>
                <w:color w:val="FF0000"/>
                <w:sz w:val="21"/>
              </w:rPr>
              <w:t>*</w:t>
            </w:r>
            <w:r>
              <w:rPr>
                <w:rFonts w:ascii="宋体" w:hAnsi="宋体" w:hint="eastAsia"/>
                <w:b w:val="0"/>
                <w:color w:val="000000"/>
                <w:sz w:val="21"/>
              </w:rPr>
              <w:t>默认“</w:t>
            </w:r>
            <w:r>
              <w:rPr>
                <w:rFonts w:ascii="宋体" w:hAnsi="宋体"/>
                <w:b w:val="0"/>
                <w:color w:val="000000"/>
                <w:sz w:val="21"/>
              </w:rPr>
              <w:t>0003</w:t>
            </w:r>
            <w:r>
              <w:rPr>
                <w:rFonts w:ascii="宋体" w:hAnsi="宋体" w:hint="eastAsia"/>
                <w:b w:val="0"/>
                <w:color w:val="000000"/>
                <w:sz w:val="21"/>
              </w:rPr>
              <w:t>”</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客户编号</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color w:val="000000"/>
                <w:sz w:val="21"/>
              </w:rPr>
              <w:t>cust_no</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sidRPr="00C1093F">
              <w:rPr>
                <w:rFonts w:ascii="宋体" w:hAnsi="宋体"/>
                <w:b w:val="0"/>
                <w:color w:val="FF0000"/>
                <w:sz w:val="21"/>
              </w:rPr>
              <w:t>*</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客户密码</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color w:val="000000"/>
                <w:sz w:val="21"/>
              </w:rPr>
              <w:t>password</w:t>
            </w:r>
          </w:p>
        </w:tc>
        <w:tc>
          <w:tcPr>
            <w:tcW w:w="4394" w:type="dxa"/>
          </w:tcPr>
          <w:p w:rsidR="001F6849" w:rsidRPr="003950ED" w:rsidRDefault="001F6849" w:rsidP="004C7200">
            <w:pPr>
              <w:pStyle w:val="1"/>
              <w:numPr>
                <w:ilvl w:val="0"/>
                <w:numId w:val="0"/>
              </w:numPr>
              <w:tabs>
                <w:tab w:val="left" w:pos="1365"/>
              </w:tabs>
              <w:rPr>
                <w:rFonts w:ascii="宋体" w:hAnsi="宋体"/>
                <w:b w:val="0"/>
                <w:sz w:val="21"/>
              </w:rPr>
            </w:pPr>
            <w:r>
              <w:rPr>
                <w:rFonts w:ascii="宋体" w:hAnsi="宋体"/>
                <w:b w:val="0"/>
                <w:color w:val="FF0000"/>
                <w:sz w:val="21"/>
              </w:rPr>
              <w:t>*</w:t>
            </w:r>
            <w:r>
              <w:rPr>
                <w:rFonts w:ascii="宋体" w:hAnsi="宋体" w:hint="eastAsia"/>
                <w:b w:val="0"/>
                <w:sz w:val="21"/>
              </w:rPr>
              <w:t>密码为用户端输入的明文。</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操作员编码</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color w:val="000000"/>
                <w:sz w:val="21"/>
              </w:rPr>
              <w:t>operatorCode</w:t>
            </w:r>
          </w:p>
        </w:tc>
        <w:tc>
          <w:tcPr>
            <w:tcW w:w="4394" w:type="dxa"/>
          </w:tcPr>
          <w:p w:rsidR="001F6849" w:rsidRPr="00C1093F" w:rsidRDefault="001F6849" w:rsidP="004C7200">
            <w:pPr>
              <w:pStyle w:val="1"/>
              <w:numPr>
                <w:ilvl w:val="0"/>
                <w:numId w:val="0"/>
              </w:numPr>
              <w:tabs>
                <w:tab w:val="left" w:pos="1365"/>
              </w:tabs>
              <w:rPr>
                <w:rFonts w:ascii="宋体" w:hAnsi="宋体"/>
                <w:b w:val="0"/>
                <w:sz w:val="21"/>
              </w:rPr>
            </w:pPr>
            <w:r>
              <w:rPr>
                <w:rFonts w:ascii="宋体" w:hAnsi="宋体"/>
                <w:b w:val="0"/>
                <w:color w:val="FF0000"/>
                <w:sz w:val="21"/>
              </w:rPr>
              <w:t>*</w:t>
            </w:r>
            <w:r>
              <w:rPr>
                <w:rFonts w:ascii="宋体" w:hAnsi="宋体" w:hint="eastAsia"/>
                <w:b w:val="0"/>
                <w:sz w:val="21"/>
              </w:rPr>
              <w:t>在线营业厅默认“</w:t>
            </w:r>
            <w:r>
              <w:rPr>
                <w:rFonts w:ascii="宋体" w:hAnsi="宋体"/>
                <w:b w:val="0"/>
                <w:sz w:val="21"/>
              </w:rPr>
              <w:t>BBBBBB</w:t>
            </w:r>
            <w:r>
              <w:rPr>
                <w:rFonts w:ascii="宋体" w:hAnsi="宋体" w:hint="eastAsia"/>
                <w:b w:val="0"/>
                <w:sz w:val="21"/>
              </w:rPr>
              <w:t>”</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备注信息</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color w:val="000000"/>
                <w:sz w:val="21"/>
              </w:rPr>
              <w:t>remark</w:t>
            </w:r>
          </w:p>
        </w:tc>
        <w:tc>
          <w:tcPr>
            <w:tcW w:w="4394" w:type="dxa"/>
          </w:tcPr>
          <w:p w:rsidR="001F6849" w:rsidRDefault="001F6849" w:rsidP="004C7200">
            <w:pPr>
              <w:pStyle w:val="1"/>
              <w:numPr>
                <w:ilvl w:val="0"/>
                <w:numId w:val="0"/>
              </w:numPr>
              <w:tabs>
                <w:tab w:val="left" w:pos="1365"/>
              </w:tabs>
              <w:rPr>
                <w:rFonts w:ascii="宋体" w:hAnsi="宋体"/>
                <w:b w:val="0"/>
                <w:color w:val="FF0000"/>
                <w:sz w:val="21"/>
              </w:rPr>
            </w:pPr>
          </w:p>
        </w:tc>
      </w:tr>
    </w:tbl>
    <w:p w:rsidR="001F6849" w:rsidRDefault="001F6849" w:rsidP="001F6849">
      <w:pPr>
        <w:pStyle w:val="a6"/>
        <w:ind w:left="420" w:firstLineChars="0" w:firstLine="0"/>
      </w:pPr>
    </w:p>
    <w:p w:rsidR="001F6849" w:rsidRPr="004150D7" w:rsidRDefault="001F6849" w:rsidP="001F6849">
      <w:pPr>
        <w:pStyle w:val="a6"/>
        <w:numPr>
          <w:ilvl w:val="0"/>
          <w:numId w:val="7"/>
        </w:numPr>
        <w:ind w:firstLineChars="0"/>
      </w:pPr>
      <w:r>
        <w:rPr>
          <w:rFonts w:hint="eastAsia"/>
        </w:rPr>
        <w:t>返回值</w:t>
      </w: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00</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表示成功</w:t>
      </w: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01</w:t>
      </w:r>
      <w:r>
        <w:rPr>
          <w:rFonts w:ascii="Courier New" w:hAnsi="Courier New" w:cs="Courier New" w:hint="eastAsia"/>
          <w:color w:val="000000"/>
          <w:kern w:val="0"/>
          <w:sz w:val="20"/>
          <w:szCs w:val="20"/>
        </w:rPr>
        <w:t>”失败</w:t>
      </w:r>
    </w:p>
    <w:p w:rsidR="001F6849" w:rsidRDefault="001F6849" w:rsidP="001F6849">
      <w:pPr>
        <w:pStyle w:val="20"/>
      </w:pPr>
      <w:r>
        <w:t>1.10</w:t>
      </w:r>
      <w:r>
        <w:rPr>
          <w:rFonts w:hint="eastAsia"/>
        </w:rPr>
        <w:t>充值卡充值</w:t>
      </w:r>
    </w:p>
    <w:p w:rsidR="001F6849" w:rsidRPr="004150D7" w:rsidRDefault="001F6849" w:rsidP="001F6849">
      <w:r>
        <w:rPr>
          <w:rFonts w:hint="eastAsia"/>
        </w:rPr>
        <w:t>接口见</w:t>
      </w:r>
      <w:r>
        <w:t>1.7.3</w:t>
      </w:r>
    </w:p>
    <w:p w:rsidR="001F6849" w:rsidRPr="003E7FD4" w:rsidRDefault="001F6849" w:rsidP="001F6849">
      <w:pPr>
        <w:pStyle w:val="a6"/>
        <w:ind w:left="420" w:firstLineChars="0" w:firstLine="0"/>
      </w:pPr>
    </w:p>
    <w:p w:rsidR="001F6849" w:rsidRPr="00DC6487" w:rsidRDefault="001F6849" w:rsidP="001F6849">
      <w:pPr>
        <w:pStyle w:val="10"/>
      </w:pPr>
      <w:r>
        <w:rPr>
          <w:rFonts w:hint="eastAsia"/>
        </w:rPr>
        <w:t>套餐预订</w:t>
      </w:r>
    </w:p>
    <w:p w:rsidR="001F6849" w:rsidRDefault="001F6849" w:rsidP="001F6849">
      <w:pPr>
        <w:rPr>
          <w:rFonts w:ascii="Courier New" w:hAnsi="Courier New" w:cs="Courier New"/>
          <w:color w:val="2A00FF"/>
          <w:kern w:val="0"/>
          <w:sz w:val="20"/>
          <w:szCs w:val="20"/>
        </w:rPr>
      </w:pPr>
    </w:p>
    <w:p w:rsidR="001F6849" w:rsidRPr="00DC6487" w:rsidRDefault="001F6849" w:rsidP="001F6849">
      <w:pPr>
        <w:rPr>
          <w:rFonts w:ascii="Courier New" w:hAnsi="Courier New" w:cs="Courier New"/>
          <w:kern w:val="0"/>
          <w:sz w:val="20"/>
          <w:szCs w:val="20"/>
        </w:rPr>
      </w:pPr>
      <w:r w:rsidRPr="00DC6487">
        <w:rPr>
          <w:rFonts w:ascii="Courier New" w:hAnsi="Courier New" w:cs="Courier New" w:hint="eastAsia"/>
          <w:kern w:val="0"/>
          <w:sz w:val="20"/>
          <w:szCs w:val="20"/>
        </w:rPr>
        <w:t>套餐预定</w:t>
      </w:r>
      <w:r>
        <w:rPr>
          <w:rFonts w:ascii="Courier New" w:hAnsi="Courier New" w:cs="Courier New" w:hint="eastAsia"/>
          <w:kern w:val="0"/>
          <w:sz w:val="20"/>
          <w:szCs w:val="20"/>
        </w:rPr>
        <w:t>包括：互动电视、广电快带、机顶盒购买、付费频道。约定如下表：</w:t>
      </w:r>
    </w:p>
    <w:p w:rsidR="001F6849" w:rsidRDefault="001F6849" w:rsidP="001F6849">
      <w:pPr>
        <w:rPr>
          <w:rFonts w:ascii="Courier New" w:hAnsi="Courier New" w:cs="Courier New"/>
          <w:color w:val="2A00FF"/>
          <w:kern w:val="0"/>
          <w:sz w:val="20"/>
          <w:szCs w:val="20"/>
        </w:rPr>
      </w:pPr>
    </w:p>
    <w:tbl>
      <w:tblPr>
        <w:tblStyle w:val="a9"/>
        <w:tblW w:w="0" w:type="auto"/>
        <w:tblLook w:val="04A0"/>
      </w:tblPr>
      <w:tblGrid>
        <w:gridCol w:w="2130"/>
        <w:gridCol w:w="1664"/>
        <w:gridCol w:w="2977"/>
        <w:gridCol w:w="1751"/>
      </w:tblGrid>
      <w:tr w:rsidR="001F6849" w:rsidTr="004C7200">
        <w:tc>
          <w:tcPr>
            <w:tcW w:w="2130" w:type="dxa"/>
          </w:tcPr>
          <w:p w:rsidR="001F6849" w:rsidRDefault="001F6849" w:rsidP="004C7200">
            <w:pPr>
              <w:jc w:val="center"/>
              <w:rPr>
                <w:rFonts w:ascii="宋体" w:eastAsia="宋体" w:hAnsi="宋体" w:cs="宋体"/>
                <w:color w:val="000000"/>
                <w:sz w:val="22"/>
              </w:rPr>
            </w:pPr>
            <w:r>
              <w:rPr>
                <w:rFonts w:hint="eastAsia"/>
                <w:color w:val="000000"/>
                <w:sz w:val="22"/>
              </w:rPr>
              <w:t>商品类型（大类）</w:t>
            </w:r>
          </w:p>
        </w:tc>
        <w:tc>
          <w:tcPr>
            <w:tcW w:w="1664" w:type="dxa"/>
          </w:tcPr>
          <w:p w:rsidR="001F6849" w:rsidRDefault="001F6849" w:rsidP="004C7200">
            <w:pPr>
              <w:jc w:val="center"/>
              <w:rPr>
                <w:rFonts w:ascii="宋体" w:eastAsia="宋体" w:hAnsi="宋体" w:cs="宋体"/>
                <w:color w:val="000000"/>
                <w:sz w:val="22"/>
              </w:rPr>
            </w:pPr>
            <w:r>
              <w:rPr>
                <w:rFonts w:hint="eastAsia"/>
                <w:color w:val="000000"/>
                <w:sz w:val="22"/>
              </w:rPr>
              <w:t>大类编号</w:t>
            </w:r>
          </w:p>
        </w:tc>
        <w:tc>
          <w:tcPr>
            <w:tcW w:w="2977" w:type="dxa"/>
          </w:tcPr>
          <w:p w:rsidR="001F6849" w:rsidRDefault="001F6849" w:rsidP="004C7200">
            <w:pPr>
              <w:jc w:val="center"/>
              <w:rPr>
                <w:rFonts w:ascii="宋体" w:eastAsia="宋体" w:hAnsi="宋体" w:cs="宋体"/>
                <w:color w:val="000000"/>
                <w:sz w:val="22"/>
              </w:rPr>
            </w:pPr>
            <w:r>
              <w:rPr>
                <w:rFonts w:hint="eastAsia"/>
                <w:color w:val="000000"/>
                <w:sz w:val="22"/>
              </w:rPr>
              <w:t>商品类型（小类）</w:t>
            </w:r>
          </w:p>
        </w:tc>
        <w:tc>
          <w:tcPr>
            <w:tcW w:w="1751" w:type="dxa"/>
          </w:tcPr>
          <w:p w:rsidR="001F6849" w:rsidRDefault="001F6849" w:rsidP="004C7200">
            <w:pPr>
              <w:jc w:val="center"/>
              <w:rPr>
                <w:rFonts w:ascii="宋体" w:eastAsia="宋体" w:hAnsi="宋体" w:cs="宋体"/>
                <w:color w:val="000000"/>
                <w:sz w:val="22"/>
              </w:rPr>
            </w:pPr>
            <w:r>
              <w:rPr>
                <w:rFonts w:hint="eastAsia"/>
                <w:color w:val="000000"/>
                <w:sz w:val="22"/>
              </w:rPr>
              <w:t>小类编号</w:t>
            </w:r>
          </w:p>
        </w:tc>
      </w:tr>
      <w:tr w:rsidR="001F6849" w:rsidTr="004C7200">
        <w:tc>
          <w:tcPr>
            <w:tcW w:w="2130" w:type="dxa"/>
            <w:vMerge w:val="restart"/>
            <w:vAlign w:val="center"/>
          </w:tcPr>
          <w:p w:rsidR="001F6849" w:rsidRDefault="001F6849" w:rsidP="004C7200">
            <w:pPr>
              <w:jc w:val="center"/>
              <w:rPr>
                <w:rFonts w:ascii="宋体" w:eastAsia="宋体" w:hAnsi="宋体" w:cs="宋体"/>
                <w:color w:val="000000"/>
                <w:sz w:val="22"/>
              </w:rPr>
            </w:pPr>
            <w:r>
              <w:rPr>
                <w:rFonts w:hint="eastAsia"/>
                <w:color w:val="000000"/>
                <w:sz w:val="22"/>
              </w:rPr>
              <w:t>互动电视</w:t>
            </w:r>
          </w:p>
        </w:tc>
        <w:tc>
          <w:tcPr>
            <w:tcW w:w="1664" w:type="dxa"/>
            <w:vMerge w:val="restart"/>
            <w:vAlign w:val="center"/>
          </w:tcPr>
          <w:p w:rsidR="001F6849" w:rsidRDefault="001F6849" w:rsidP="004C7200">
            <w:pPr>
              <w:jc w:val="center"/>
              <w:rPr>
                <w:rFonts w:ascii="宋体" w:eastAsia="宋体" w:hAnsi="宋体" w:cs="宋体"/>
                <w:color w:val="000000"/>
                <w:sz w:val="22"/>
              </w:rPr>
            </w:pPr>
            <w:r>
              <w:rPr>
                <w:color w:val="000000"/>
                <w:sz w:val="22"/>
              </w:rPr>
              <w:t>A</w:t>
            </w:r>
          </w:p>
        </w:tc>
        <w:tc>
          <w:tcPr>
            <w:tcW w:w="2977" w:type="dxa"/>
            <w:vAlign w:val="center"/>
          </w:tcPr>
          <w:p w:rsidR="001F6849" w:rsidRDefault="001F6849" w:rsidP="004C7200">
            <w:pPr>
              <w:rPr>
                <w:rFonts w:ascii="宋体" w:eastAsia="宋体" w:hAnsi="宋体" w:cs="宋体"/>
                <w:color w:val="000000"/>
                <w:sz w:val="22"/>
              </w:rPr>
            </w:pPr>
            <w:r>
              <w:rPr>
                <w:rFonts w:hint="eastAsia"/>
                <w:color w:val="000000"/>
                <w:sz w:val="22"/>
              </w:rPr>
              <w:t>明星产品</w:t>
            </w:r>
          </w:p>
        </w:tc>
        <w:tc>
          <w:tcPr>
            <w:tcW w:w="1751" w:type="dxa"/>
          </w:tcPr>
          <w:p w:rsidR="001F6849" w:rsidRDefault="001F6849" w:rsidP="004C7200">
            <w:pPr>
              <w:ind w:right="440"/>
              <w:jc w:val="center"/>
              <w:rPr>
                <w:rFonts w:ascii="宋体" w:eastAsia="宋体" w:hAnsi="宋体" w:cs="宋体"/>
                <w:color w:val="000000"/>
                <w:sz w:val="22"/>
              </w:rPr>
            </w:pPr>
            <w:r>
              <w:rPr>
                <w:color w:val="000000"/>
                <w:sz w:val="22"/>
              </w:rPr>
              <w:t xml:space="preserve">   101</w:t>
            </w:r>
          </w:p>
        </w:tc>
      </w:tr>
      <w:tr w:rsidR="001F6849" w:rsidTr="004C7200">
        <w:tc>
          <w:tcPr>
            <w:tcW w:w="2130" w:type="dxa"/>
            <w:vMerge/>
            <w:vAlign w:val="center"/>
          </w:tcPr>
          <w:p w:rsidR="001F6849" w:rsidRDefault="001F6849" w:rsidP="004C7200"/>
        </w:tc>
        <w:tc>
          <w:tcPr>
            <w:tcW w:w="1664" w:type="dxa"/>
            <w:vMerge/>
            <w:vAlign w:val="center"/>
          </w:tcPr>
          <w:p w:rsidR="001F6849" w:rsidRDefault="001F6849" w:rsidP="004C7200"/>
        </w:tc>
        <w:tc>
          <w:tcPr>
            <w:tcW w:w="2977" w:type="dxa"/>
            <w:vAlign w:val="center"/>
          </w:tcPr>
          <w:p w:rsidR="001F6849" w:rsidRDefault="001F6849" w:rsidP="004C7200">
            <w:r>
              <w:rPr>
                <w:rFonts w:hint="eastAsia"/>
                <w:color w:val="000000"/>
                <w:sz w:val="22"/>
              </w:rPr>
              <w:t>高清互动用户</w:t>
            </w:r>
          </w:p>
        </w:tc>
        <w:tc>
          <w:tcPr>
            <w:tcW w:w="1751" w:type="dxa"/>
          </w:tcPr>
          <w:p w:rsidR="001F6849" w:rsidRDefault="001F6849" w:rsidP="004C7200">
            <w:pPr>
              <w:jc w:val="center"/>
            </w:pPr>
            <w:r>
              <w:rPr>
                <w:color w:val="000000"/>
                <w:sz w:val="22"/>
              </w:rPr>
              <w:t>102</w:t>
            </w:r>
          </w:p>
        </w:tc>
      </w:tr>
      <w:tr w:rsidR="001F6849" w:rsidTr="004C7200">
        <w:tc>
          <w:tcPr>
            <w:tcW w:w="2130" w:type="dxa"/>
            <w:vMerge/>
            <w:vAlign w:val="center"/>
          </w:tcPr>
          <w:p w:rsidR="001F6849" w:rsidRDefault="001F6849" w:rsidP="004C7200"/>
        </w:tc>
        <w:tc>
          <w:tcPr>
            <w:tcW w:w="1664" w:type="dxa"/>
            <w:vMerge/>
            <w:vAlign w:val="center"/>
          </w:tcPr>
          <w:p w:rsidR="001F6849" w:rsidRDefault="001F6849" w:rsidP="004C7200"/>
        </w:tc>
        <w:tc>
          <w:tcPr>
            <w:tcW w:w="2977" w:type="dxa"/>
            <w:vAlign w:val="center"/>
          </w:tcPr>
          <w:p w:rsidR="001F6849" w:rsidRDefault="001F6849" w:rsidP="004C7200"/>
        </w:tc>
        <w:tc>
          <w:tcPr>
            <w:tcW w:w="1751" w:type="dxa"/>
          </w:tcPr>
          <w:p w:rsidR="001F6849" w:rsidRDefault="001F6849" w:rsidP="004C7200">
            <w:pPr>
              <w:jc w:val="center"/>
            </w:pPr>
          </w:p>
        </w:tc>
      </w:tr>
      <w:tr w:rsidR="001F6849" w:rsidTr="004C7200">
        <w:tc>
          <w:tcPr>
            <w:tcW w:w="2130" w:type="dxa"/>
            <w:vMerge/>
            <w:vAlign w:val="center"/>
          </w:tcPr>
          <w:p w:rsidR="001F6849" w:rsidRDefault="001F6849" w:rsidP="004C7200"/>
        </w:tc>
        <w:tc>
          <w:tcPr>
            <w:tcW w:w="1664" w:type="dxa"/>
            <w:vMerge/>
            <w:vAlign w:val="center"/>
          </w:tcPr>
          <w:p w:rsidR="001F6849" w:rsidRDefault="001F6849" w:rsidP="004C7200"/>
        </w:tc>
        <w:tc>
          <w:tcPr>
            <w:tcW w:w="2977" w:type="dxa"/>
            <w:vAlign w:val="center"/>
          </w:tcPr>
          <w:p w:rsidR="001F6849" w:rsidRDefault="001F6849" w:rsidP="004C7200">
            <w:r>
              <w:rPr>
                <w:rFonts w:hint="eastAsia"/>
                <w:color w:val="000000"/>
                <w:sz w:val="22"/>
              </w:rPr>
              <w:t>高清互动机顶盒</w:t>
            </w:r>
          </w:p>
        </w:tc>
        <w:tc>
          <w:tcPr>
            <w:tcW w:w="1751" w:type="dxa"/>
          </w:tcPr>
          <w:p w:rsidR="001F6849" w:rsidRDefault="001F6849" w:rsidP="004C7200">
            <w:pPr>
              <w:jc w:val="center"/>
            </w:pPr>
            <w:r>
              <w:rPr>
                <w:color w:val="000000"/>
                <w:sz w:val="22"/>
              </w:rPr>
              <w:t>104</w:t>
            </w:r>
          </w:p>
        </w:tc>
      </w:tr>
      <w:tr w:rsidR="001F6849" w:rsidTr="004C7200">
        <w:tc>
          <w:tcPr>
            <w:tcW w:w="2130" w:type="dxa"/>
            <w:vMerge/>
            <w:vAlign w:val="center"/>
          </w:tcPr>
          <w:p w:rsidR="001F6849" w:rsidRDefault="001F6849" w:rsidP="004C7200"/>
        </w:tc>
        <w:tc>
          <w:tcPr>
            <w:tcW w:w="1664" w:type="dxa"/>
            <w:vMerge/>
            <w:vAlign w:val="center"/>
          </w:tcPr>
          <w:p w:rsidR="001F6849" w:rsidRDefault="001F6849" w:rsidP="004C7200"/>
        </w:tc>
        <w:tc>
          <w:tcPr>
            <w:tcW w:w="2977" w:type="dxa"/>
            <w:vAlign w:val="center"/>
          </w:tcPr>
          <w:p w:rsidR="001F6849" w:rsidRDefault="001F6849" w:rsidP="004C7200">
            <w:r>
              <w:rPr>
                <w:rFonts w:hint="eastAsia"/>
                <w:color w:val="000000"/>
                <w:sz w:val="22"/>
              </w:rPr>
              <w:t>标清互动机顶盒</w:t>
            </w:r>
          </w:p>
        </w:tc>
        <w:tc>
          <w:tcPr>
            <w:tcW w:w="1751" w:type="dxa"/>
          </w:tcPr>
          <w:p w:rsidR="001F6849" w:rsidRDefault="001F6849" w:rsidP="004C7200">
            <w:pPr>
              <w:jc w:val="center"/>
            </w:pPr>
            <w:r>
              <w:rPr>
                <w:color w:val="000000"/>
                <w:sz w:val="22"/>
              </w:rPr>
              <w:t>105</w:t>
            </w:r>
          </w:p>
        </w:tc>
      </w:tr>
      <w:tr w:rsidR="001F6849" w:rsidTr="004C7200">
        <w:tc>
          <w:tcPr>
            <w:tcW w:w="2130" w:type="dxa"/>
            <w:vMerge/>
            <w:vAlign w:val="center"/>
          </w:tcPr>
          <w:p w:rsidR="001F6849" w:rsidRDefault="001F6849" w:rsidP="004C7200"/>
        </w:tc>
        <w:tc>
          <w:tcPr>
            <w:tcW w:w="1664" w:type="dxa"/>
            <w:vMerge/>
            <w:vAlign w:val="center"/>
          </w:tcPr>
          <w:p w:rsidR="001F6849" w:rsidRDefault="001F6849" w:rsidP="004C7200"/>
        </w:tc>
        <w:tc>
          <w:tcPr>
            <w:tcW w:w="2977" w:type="dxa"/>
            <w:vAlign w:val="center"/>
          </w:tcPr>
          <w:p w:rsidR="001F6849" w:rsidRDefault="001F6849" w:rsidP="004C7200">
            <w:r>
              <w:rPr>
                <w:rFonts w:hint="eastAsia"/>
                <w:color w:val="000000"/>
                <w:sz w:val="22"/>
              </w:rPr>
              <w:t>机顶盒以旧换新</w:t>
            </w:r>
          </w:p>
        </w:tc>
        <w:tc>
          <w:tcPr>
            <w:tcW w:w="1751" w:type="dxa"/>
          </w:tcPr>
          <w:p w:rsidR="001F6849" w:rsidRDefault="001F6849" w:rsidP="004C7200">
            <w:pPr>
              <w:jc w:val="center"/>
            </w:pPr>
            <w:r>
              <w:rPr>
                <w:color w:val="000000"/>
                <w:sz w:val="22"/>
              </w:rPr>
              <w:t>106</w:t>
            </w:r>
          </w:p>
        </w:tc>
      </w:tr>
      <w:tr w:rsidR="001F6849" w:rsidTr="004C7200">
        <w:tc>
          <w:tcPr>
            <w:tcW w:w="2130" w:type="dxa"/>
            <w:vMerge w:val="restart"/>
            <w:vAlign w:val="center"/>
          </w:tcPr>
          <w:p w:rsidR="001F6849" w:rsidRDefault="001F6849" w:rsidP="004C7200">
            <w:pPr>
              <w:jc w:val="center"/>
              <w:rPr>
                <w:rFonts w:ascii="宋体" w:eastAsia="宋体" w:hAnsi="宋体" w:cs="宋体"/>
                <w:color w:val="000000"/>
                <w:sz w:val="22"/>
              </w:rPr>
            </w:pPr>
            <w:r>
              <w:rPr>
                <w:rFonts w:hint="eastAsia"/>
                <w:color w:val="000000"/>
                <w:sz w:val="22"/>
              </w:rPr>
              <w:t>广电宽带</w:t>
            </w:r>
          </w:p>
        </w:tc>
        <w:tc>
          <w:tcPr>
            <w:tcW w:w="1664" w:type="dxa"/>
            <w:vMerge w:val="restart"/>
            <w:vAlign w:val="center"/>
          </w:tcPr>
          <w:p w:rsidR="001F6849" w:rsidRDefault="001F6849" w:rsidP="004C7200">
            <w:pPr>
              <w:jc w:val="center"/>
              <w:rPr>
                <w:rFonts w:ascii="宋体" w:eastAsia="宋体" w:hAnsi="宋体" w:cs="宋体"/>
                <w:color w:val="000000"/>
                <w:sz w:val="22"/>
              </w:rPr>
            </w:pPr>
            <w:r>
              <w:rPr>
                <w:color w:val="000000"/>
                <w:sz w:val="22"/>
              </w:rPr>
              <w:t>B</w:t>
            </w:r>
          </w:p>
        </w:tc>
        <w:tc>
          <w:tcPr>
            <w:tcW w:w="2977" w:type="dxa"/>
            <w:vAlign w:val="center"/>
          </w:tcPr>
          <w:p w:rsidR="001F6849" w:rsidRDefault="001F6849" w:rsidP="004C7200">
            <w:pPr>
              <w:rPr>
                <w:rFonts w:ascii="宋体" w:eastAsia="宋体" w:hAnsi="宋体" w:cs="宋体"/>
                <w:color w:val="000000"/>
                <w:sz w:val="22"/>
              </w:rPr>
            </w:pPr>
            <w:r>
              <w:rPr>
                <w:color w:val="000000"/>
                <w:sz w:val="22"/>
              </w:rPr>
              <w:t>10M</w:t>
            </w:r>
            <w:r>
              <w:rPr>
                <w:rFonts w:hint="eastAsia"/>
                <w:color w:val="000000"/>
                <w:sz w:val="22"/>
              </w:rPr>
              <w:t>包年</w:t>
            </w:r>
          </w:p>
        </w:tc>
        <w:tc>
          <w:tcPr>
            <w:tcW w:w="1751" w:type="dxa"/>
          </w:tcPr>
          <w:p w:rsidR="001F6849" w:rsidRDefault="001F6849" w:rsidP="004C7200">
            <w:pPr>
              <w:jc w:val="center"/>
              <w:rPr>
                <w:rFonts w:ascii="宋体" w:eastAsia="宋体" w:hAnsi="宋体" w:cs="宋体"/>
                <w:color w:val="000000"/>
                <w:sz w:val="22"/>
              </w:rPr>
            </w:pPr>
            <w:r>
              <w:rPr>
                <w:color w:val="000000"/>
                <w:sz w:val="22"/>
              </w:rPr>
              <w:t>201</w:t>
            </w:r>
          </w:p>
        </w:tc>
      </w:tr>
      <w:tr w:rsidR="001F6849" w:rsidTr="004C7200">
        <w:tc>
          <w:tcPr>
            <w:tcW w:w="2130" w:type="dxa"/>
            <w:vMerge/>
            <w:vAlign w:val="center"/>
          </w:tcPr>
          <w:p w:rsidR="001F6849" w:rsidRDefault="001F6849" w:rsidP="004C7200"/>
        </w:tc>
        <w:tc>
          <w:tcPr>
            <w:tcW w:w="1664" w:type="dxa"/>
            <w:vMerge/>
            <w:vAlign w:val="center"/>
          </w:tcPr>
          <w:p w:rsidR="001F6849" w:rsidRDefault="001F6849" w:rsidP="004C7200"/>
        </w:tc>
        <w:tc>
          <w:tcPr>
            <w:tcW w:w="2977" w:type="dxa"/>
            <w:vAlign w:val="center"/>
          </w:tcPr>
          <w:p w:rsidR="001F6849" w:rsidRDefault="001F6849" w:rsidP="004C7200">
            <w:r>
              <w:rPr>
                <w:color w:val="000000"/>
                <w:sz w:val="22"/>
              </w:rPr>
              <w:t>6M</w:t>
            </w:r>
            <w:r>
              <w:rPr>
                <w:rFonts w:hint="eastAsia"/>
                <w:color w:val="000000"/>
                <w:sz w:val="22"/>
              </w:rPr>
              <w:t>包年</w:t>
            </w:r>
          </w:p>
        </w:tc>
        <w:tc>
          <w:tcPr>
            <w:tcW w:w="1751" w:type="dxa"/>
          </w:tcPr>
          <w:p w:rsidR="001F6849" w:rsidRDefault="001F6849" w:rsidP="004C7200">
            <w:pPr>
              <w:jc w:val="center"/>
            </w:pPr>
            <w:r>
              <w:rPr>
                <w:color w:val="000000"/>
                <w:sz w:val="22"/>
              </w:rPr>
              <w:t>202</w:t>
            </w:r>
          </w:p>
        </w:tc>
      </w:tr>
      <w:tr w:rsidR="001F6849" w:rsidTr="004C7200">
        <w:tc>
          <w:tcPr>
            <w:tcW w:w="2130" w:type="dxa"/>
            <w:vMerge/>
            <w:vAlign w:val="center"/>
          </w:tcPr>
          <w:p w:rsidR="001F6849" w:rsidRDefault="001F6849" w:rsidP="004C7200"/>
        </w:tc>
        <w:tc>
          <w:tcPr>
            <w:tcW w:w="1664" w:type="dxa"/>
            <w:vMerge/>
            <w:vAlign w:val="center"/>
          </w:tcPr>
          <w:p w:rsidR="001F6849" w:rsidRDefault="001F6849" w:rsidP="004C7200"/>
        </w:tc>
        <w:tc>
          <w:tcPr>
            <w:tcW w:w="2977" w:type="dxa"/>
            <w:vAlign w:val="center"/>
          </w:tcPr>
          <w:p w:rsidR="001F6849" w:rsidRDefault="001F6849" w:rsidP="004C7200">
            <w:r>
              <w:rPr>
                <w:color w:val="000000"/>
                <w:sz w:val="22"/>
              </w:rPr>
              <w:t>4M</w:t>
            </w:r>
            <w:r>
              <w:rPr>
                <w:rFonts w:hint="eastAsia"/>
                <w:color w:val="000000"/>
                <w:sz w:val="22"/>
              </w:rPr>
              <w:t>包年</w:t>
            </w:r>
          </w:p>
        </w:tc>
        <w:tc>
          <w:tcPr>
            <w:tcW w:w="1751" w:type="dxa"/>
          </w:tcPr>
          <w:p w:rsidR="001F6849" w:rsidRDefault="001F6849" w:rsidP="004C7200">
            <w:pPr>
              <w:jc w:val="center"/>
            </w:pPr>
            <w:r>
              <w:rPr>
                <w:color w:val="000000"/>
                <w:sz w:val="22"/>
              </w:rPr>
              <w:t>203</w:t>
            </w:r>
          </w:p>
        </w:tc>
      </w:tr>
      <w:tr w:rsidR="001F6849" w:rsidTr="004C7200">
        <w:tc>
          <w:tcPr>
            <w:tcW w:w="2130" w:type="dxa"/>
            <w:vMerge/>
            <w:vAlign w:val="center"/>
          </w:tcPr>
          <w:p w:rsidR="001F6849" w:rsidRDefault="001F6849" w:rsidP="004C7200"/>
        </w:tc>
        <w:tc>
          <w:tcPr>
            <w:tcW w:w="1664" w:type="dxa"/>
            <w:vMerge/>
            <w:vAlign w:val="center"/>
          </w:tcPr>
          <w:p w:rsidR="001F6849" w:rsidRDefault="001F6849" w:rsidP="004C7200"/>
        </w:tc>
        <w:tc>
          <w:tcPr>
            <w:tcW w:w="2977" w:type="dxa"/>
            <w:vAlign w:val="center"/>
          </w:tcPr>
          <w:p w:rsidR="001F6849" w:rsidRDefault="001F6849" w:rsidP="004C7200">
            <w:r>
              <w:rPr>
                <w:rFonts w:hint="eastAsia"/>
                <w:color w:val="000000"/>
                <w:sz w:val="22"/>
              </w:rPr>
              <w:t>包月</w:t>
            </w:r>
          </w:p>
        </w:tc>
        <w:tc>
          <w:tcPr>
            <w:tcW w:w="1751" w:type="dxa"/>
          </w:tcPr>
          <w:p w:rsidR="001F6849" w:rsidRDefault="001F6849" w:rsidP="004C7200">
            <w:pPr>
              <w:jc w:val="center"/>
            </w:pPr>
            <w:r>
              <w:rPr>
                <w:color w:val="000000"/>
                <w:sz w:val="22"/>
              </w:rPr>
              <w:t>204</w:t>
            </w:r>
          </w:p>
        </w:tc>
      </w:tr>
      <w:tr w:rsidR="001F6849" w:rsidTr="004C7200">
        <w:tc>
          <w:tcPr>
            <w:tcW w:w="2130" w:type="dxa"/>
            <w:vMerge w:val="restart"/>
            <w:vAlign w:val="center"/>
          </w:tcPr>
          <w:p w:rsidR="001F6849" w:rsidRDefault="001F6849" w:rsidP="004C7200">
            <w:pPr>
              <w:jc w:val="center"/>
              <w:rPr>
                <w:rFonts w:ascii="宋体" w:eastAsia="宋体" w:hAnsi="宋体" w:cs="宋体"/>
                <w:color w:val="000000"/>
                <w:sz w:val="22"/>
              </w:rPr>
            </w:pPr>
            <w:r>
              <w:rPr>
                <w:rFonts w:hint="eastAsia"/>
                <w:color w:val="000000"/>
                <w:sz w:val="22"/>
              </w:rPr>
              <w:t>机顶盒购买</w:t>
            </w:r>
          </w:p>
        </w:tc>
        <w:tc>
          <w:tcPr>
            <w:tcW w:w="1664" w:type="dxa"/>
            <w:vMerge w:val="restart"/>
            <w:vAlign w:val="center"/>
          </w:tcPr>
          <w:p w:rsidR="001F6849" w:rsidRDefault="001F6849" w:rsidP="004C7200">
            <w:pPr>
              <w:jc w:val="center"/>
              <w:rPr>
                <w:rFonts w:ascii="宋体" w:eastAsia="宋体" w:hAnsi="宋体" w:cs="宋体"/>
                <w:color w:val="000000"/>
                <w:sz w:val="22"/>
              </w:rPr>
            </w:pPr>
            <w:r>
              <w:rPr>
                <w:color w:val="000000"/>
                <w:sz w:val="22"/>
              </w:rPr>
              <w:t>C</w:t>
            </w:r>
          </w:p>
        </w:tc>
        <w:tc>
          <w:tcPr>
            <w:tcW w:w="2977" w:type="dxa"/>
            <w:vAlign w:val="center"/>
          </w:tcPr>
          <w:p w:rsidR="001F6849" w:rsidRDefault="001F6849" w:rsidP="004C7200">
            <w:pPr>
              <w:rPr>
                <w:rFonts w:ascii="宋体" w:eastAsia="宋体" w:hAnsi="宋体" w:cs="宋体"/>
                <w:color w:val="000000"/>
                <w:sz w:val="22"/>
              </w:rPr>
            </w:pPr>
            <w:r>
              <w:rPr>
                <w:rFonts w:hint="eastAsia"/>
                <w:color w:val="000000"/>
                <w:sz w:val="22"/>
              </w:rPr>
              <w:t>明星产品</w:t>
            </w:r>
          </w:p>
        </w:tc>
        <w:tc>
          <w:tcPr>
            <w:tcW w:w="1751" w:type="dxa"/>
          </w:tcPr>
          <w:p w:rsidR="001F6849" w:rsidRDefault="001F6849" w:rsidP="004C7200">
            <w:pPr>
              <w:jc w:val="center"/>
              <w:rPr>
                <w:rFonts w:ascii="宋体" w:eastAsia="宋体" w:hAnsi="宋体" w:cs="宋体"/>
                <w:color w:val="000000"/>
                <w:sz w:val="22"/>
              </w:rPr>
            </w:pPr>
            <w:r>
              <w:rPr>
                <w:color w:val="000000"/>
                <w:sz w:val="22"/>
              </w:rPr>
              <w:t>301</w:t>
            </w:r>
          </w:p>
        </w:tc>
      </w:tr>
      <w:tr w:rsidR="001F6849" w:rsidTr="004C7200">
        <w:tc>
          <w:tcPr>
            <w:tcW w:w="2130" w:type="dxa"/>
            <w:vMerge/>
            <w:vAlign w:val="center"/>
          </w:tcPr>
          <w:p w:rsidR="001F6849" w:rsidRDefault="001F6849" w:rsidP="004C7200"/>
        </w:tc>
        <w:tc>
          <w:tcPr>
            <w:tcW w:w="1664" w:type="dxa"/>
            <w:vMerge/>
            <w:vAlign w:val="center"/>
          </w:tcPr>
          <w:p w:rsidR="001F6849" w:rsidRDefault="001F6849" w:rsidP="004C7200"/>
        </w:tc>
        <w:tc>
          <w:tcPr>
            <w:tcW w:w="2977" w:type="dxa"/>
            <w:vAlign w:val="center"/>
          </w:tcPr>
          <w:p w:rsidR="001F6849" w:rsidRDefault="001F6849" w:rsidP="004C7200">
            <w:r>
              <w:rPr>
                <w:rFonts w:hint="eastAsia"/>
                <w:color w:val="000000"/>
                <w:sz w:val="22"/>
              </w:rPr>
              <w:t>高清互动机顶盒</w:t>
            </w:r>
          </w:p>
        </w:tc>
        <w:tc>
          <w:tcPr>
            <w:tcW w:w="1751" w:type="dxa"/>
          </w:tcPr>
          <w:p w:rsidR="001F6849" w:rsidRDefault="001F6849" w:rsidP="004C7200">
            <w:pPr>
              <w:jc w:val="center"/>
            </w:pPr>
            <w:r>
              <w:rPr>
                <w:color w:val="000000"/>
                <w:sz w:val="22"/>
              </w:rPr>
              <w:t>302</w:t>
            </w:r>
          </w:p>
        </w:tc>
      </w:tr>
      <w:tr w:rsidR="001F6849" w:rsidTr="004C7200">
        <w:tc>
          <w:tcPr>
            <w:tcW w:w="2130" w:type="dxa"/>
            <w:vMerge/>
            <w:vAlign w:val="center"/>
          </w:tcPr>
          <w:p w:rsidR="001F6849" w:rsidRDefault="001F6849" w:rsidP="004C7200"/>
        </w:tc>
        <w:tc>
          <w:tcPr>
            <w:tcW w:w="1664" w:type="dxa"/>
            <w:vMerge/>
            <w:vAlign w:val="center"/>
          </w:tcPr>
          <w:p w:rsidR="001F6849" w:rsidRDefault="001F6849" w:rsidP="004C7200"/>
        </w:tc>
        <w:tc>
          <w:tcPr>
            <w:tcW w:w="2977" w:type="dxa"/>
            <w:vAlign w:val="center"/>
          </w:tcPr>
          <w:p w:rsidR="001F6849" w:rsidRDefault="001F6849" w:rsidP="004C7200"/>
        </w:tc>
        <w:tc>
          <w:tcPr>
            <w:tcW w:w="1751" w:type="dxa"/>
          </w:tcPr>
          <w:p w:rsidR="001F6849" w:rsidRDefault="001F6849" w:rsidP="004C7200">
            <w:pPr>
              <w:jc w:val="center"/>
            </w:pPr>
          </w:p>
        </w:tc>
      </w:tr>
      <w:tr w:rsidR="001F6849" w:rsidTr="004C7200">
        <w:tc>
          <w:tcPr>
            <w:tcW w:w="2130" w:type="dxa"/>
            <w:vMerge/>
            <w:vAlign w:val="center"/>
          </w:tcPr>
          <w:p w:rsidR="001F6849" w:rsidRDefault="001F6849" w:rsidP="004C7200"/>
        </w:tc>
        <w:tc>
          <w:tcPr>
            <w:tcW w:w="1664" w:type="dxa"/>
            <w:vMerge/>
            <w:vAlign w:val="center"/>
          </w:tcPr>
          <w:p w:rsidR="001F6849" w:rsidRDefault="001F6849" w:rsidP="004C7200"/>
        </w:tc>
        <w:tc>
          <w:tcPr>
            <w:tcW w:w="2977" w:type="dxa"/>
            <w:vAlign w:val="center"/>
          </w:tcPr>
          <w:p w:rsidR="001F6849" w:rsidRDefault="001F6849" w:rsidP="004C7200">
            <w:r>
              <w:rPr>
                <w:rFonts w:hint="eastAsia"/>
                <w:color w:val="000000"/>
                <w:sz w:val="22"/>
              </w:rPr>
              <w:t>标准型机顶盒</w:t>
            </w:r>
          </w:p>
        </w:tc>
        <w:tc>
          <w:tcPr>
            <w:tcW w:w="1751" w:type="dxa"/>
          </w:tcPr>
          <w:p w:rsidR="001F6849" w:rsidRDefault="001F6849" w:rsidP="004C7200">
            <w:pPr>
              <w:jc w:val="center"/>
            </w:pPr>
            <w:r>
              <w:rPr>
                <w:color w:val="000000"/>
                <w:sz w:val="22"/>
              </w:rPr>
              <w:t>304</w:t>
            </w:r>
          </w:p>
        </w:tc>
      </w:tr>
      <w:tr w:rsidR="001F6849" w:rsidTr="004C7200">
        <w:tc>
          <w:tcPr>
            <w:tcW w:w="2130" w:type="dxa"/>
            <w:vMerge/>
            <w:vAlign w:val="center"/>
          </w:tcPr>
          <w:p w:rsidR="001F6849" w:rsidRDefault="001F6849" w:rsidP="004C7200"/>
        </w:tc>
        <w:tc>
          <w:tcPr>
            <w:tcW w:w="1664" w:type="dxa"/>
            <w:vMerge/>
            <w:vAlign w:val="center"/>
          </w:tcPr>
          <w:p w:rsidR="001F6849" w:rsidRDefault="001F6849" w:rsidP="004C7200"/>
        </w:tc>
        <w:tc>
          <w:tcPr>
            <w:tcW w:w="2977" w:type="dxa"/>
            <w:vAlign w:val="center"/>
          </w:tcPr>
          <w:p w:rsidR="001F6849" w:rsidRDefault="001F6849" w:rsidP="004C7200">
            <w:r>
              <w:rPr>
                <w:rFonts w:hint="eastAsia"/>
                <w:color w:val="000000"/>
                <w:sz w:val="22"/>
              </w:rPr>
              <w:t>机顶盒以旧换新</w:t>
            </w:r>
          </w:p>
        </w:tc>
        <w:tc>
          <w:tcPr>
            <w:tcW w:w="1751" w:type="dxa"/>
          </w:tcPr>
          <w:p w:rsidR="001F6849" w:rsidRDefault="001F6849" w:rsidP="004C7200">
            <w:pPr>
              <w:jc w:val="center"/>
            </w:pPr>
            <w:r>
              <w:rPr>
                <w:color w:val="000000"/>
                <w:sz w:val="22"/>
              </w:rPr>
              <w:t>305</w:t>
            </w:r>
          </w:p>
        </w:tc>
      </w:tr>
      <w:tr w:rsidR="001F6849" w:rsidTr="004C7200">
        <w:tc>
          <w:tcPr>
            <w:tcW w:w="2130" w:type="dxa"/>
            <w:vMerge w:val="restart"/>
            <w:vAlign w:val="center"/>
          </w:tcPr>
          <w:p w:rsidR="001F6849" w:rsidRDefault="001F6849" w:rsidP="004C7200">
            <w:pPr>
              <w:jc w:val="center"/>
              <w:rPr>
                <w:rFonts w:ascii="宋体" w:eastAsia="宋体" w:hAnsi="宋体" w:cs="宋体"/>
                <w:color w:val="000000"/>
                <w:sz w:val="22"/>
              </w:rPr>
            </w:pPr>
            <w:r>
              <w:rPr>
                <w:rFonts w:hint="eastAsia"/>
                <w:color w:val="000000"/>
                <w:sz w:val="22"/>
              </w:rPr>
              <w:t>付费频道</w:t>
            </w:r>
          </w:p>
        </w:tc>
        <w:tc>
          <w:tcPr>
            <w:tcW w:w="1664" w:type="dxa"/>
            <w:vMerge w:val="restart"/>
            <w:vAlign w:val="center"/>
          </w:tcPr>
          <w:p w:rsidR="001F6849" w:rsidRDefault="001F6849" w:rsidP="004C7200">
            <w:pPr>
              <w:jc w:val="center"/>
              <w:rPr>
                <w:rFonts w:ascii="宋体" w:eastAsia="宋体" w:hAnsi="宋体" w:cs="宋体"/>
                <w:color w:val="000000"/>
                <w:sz w:val="22"/>
              </w:rPr>
            </w:pPr>
            <w:r>
              <w:rPr>
                <w:color w:val="000000"/>
                <w:sz w:val="22"/>
              </w:rPr>
              <w:t>D</w:t>
            </w:r>
          </w:p>
        </w:tc>
        <w:tc>
          <w:tcPr>
            <w:tcW w:w="2977" w:type="dxa"/>
            <w:vAlign w:val="center"/>
          </w:tcPr>
          <w:p w:rsidR="001F6849" w:rsidRDefault="001F6849" w:rsidP="004C7200">
            <w:pPr>
              <w:rPr>
                <w:rFonts w:ascii="宋体" w:eastAsia="宋体" w:hAnsi="宋体" w:cs="宋体"/>
                <w:color w:val="000000"/>
                <w:sz w:val="22"/>
              </w:rPr>
            </w:pPr>
            <w:r>
              <w:rPr>
                <w:rFonts w:hint="eastAsia"/>
                <w:color w:val="000000"/>
                <w:sz w:val="22"/>
              </w:rPr>
              <w:t>热门主打</w:t>
            </w:r>
          </w:p>
        </w:tc>
        <w:tc>
          <w:tcPr>
            <w:tcW w:w="1751" w:type="dxa"/>
          </w:tcPr>
          <w:p w:rsidR="001F6849" w:rsidRDefault="001F6849" w:rsidP="004C7200">
            <w:pPr>
              <w:jc w:val="center"/>
              <w:rPr>
                <w:rFonts w:ascii="宋体" w:eastAsia="宋体" w:hAnsi="宋体" w:cs="宋体"/>
                <w:color w:val="000000"/>
                <w:sz w:val="22"/>
              </w:rPr>
            </w:pPr>
            <w:r>
              <w:rPr>
                <w:color w:val="000000"/>
                <w:sz w:val="22"/>
              </w:rPr>
              <w:t>401</w:t>
            </w:r>
          </w:p>
        </w:tc>
      </w:tr>
      <w:tr w:rsidR="001F6849" w:rsidTr="004C7200">
        <w:tc>
          <w:tcPr>
            <w:tcW w:w="2130" w:type="dxa"/>
            <w:vMerge/>
            <w:vAlign w:val="center"/>
          </w:tcPr>
          <w:p w:rsidR="001F6849" w:rsidRDefault="001F6849" w:rsidP="004C7200"/>
        </w:tc>
        <w:tc>
          <w:tcPr>
            <w:tcW w:w="1664" w:type="dxa"/>
            <w:vMerge/>
            <w:vAlign w:val="center"/>
          </w:tcPr>
          <w:p w:rsidR="001F6849" w:rsidRDefault="001F6849" w:rsidP="004C7200"/>
        </w:tc>
        <w:tc>
          <w:tcPr>
            <w:tcW w:w="2977" w:type="dxa"/>
            <w:vAlign w:val="center"/>
          </w:tcPr>
          <w:p w:rsidR="001F6849" w:rsidRDefault="001F6849" w:rsidP="004C7200">
            <w:r>
              <w:rPr>
                <w:rFonts w:hint="eastAsia"/>
                <w:color w:val="000000"/>
                <w:sz w:val="22"/>
              </w:rPr>
              <w:t>包年套餐</w:t>
            </w:r>
          </w:p>
        </w:tc>
        <w:tc>
          <w:tcPr>
            <w:tcW w:w="1751" w:type="dxa"/>
          </w:tcPr>
          <w:p w:rsidR="001F6849" w:rsidRDefault="001F6849" w:rsidP="004C7200">
            <w:pPr>
              <w:jc w:val="center"/>
            </w:pPr>
            <w:r>
              <w:rPr>
                <w:color w:val="000000"/>
                <w:sz w:val="22"/>
              </w:rPr>
              <w:t>402</w:t>
            </w:r>
          </w:p>
        </w:tc>
      </w:tr>
    </w:tbl>
    <w:p w:rsidR="001F6849" w:rsidRPr="005C0B3E" w:rsidRDefault="001F6849" w:rsidP="001F6849"/>
    <w:p w:rsidR="001F6849" w:rsidRDefault="001F6849" w:rsidP="001F6849">
      <w:pPr>
        <w:pStyle w:val="20"/>
      </w:pPr>
      <w:r>
        <w:t>2.1</w:t>
      </w:r>
      <w:r>
        <w:rPr>
          <w:rFonts w:hint="eastAsia"/>
        </w:rPr>
        <w:t>根据大类查询商品信息</w:t>
      </w:r>
    </w:p>
    <w:p w:rsidR="001F6849" w:rsidRDefault="001F6849" w:rsidP="001F6849">
      <w:pPr>
        <w:pStyle w:val="a6"/>
        <w:numPr>
          <w:ilvl w:val="0"/>
          <w:numId w:val="7"/>
        </w:numPr>
        <w:ind w:firstLineChars="0"/>
      </w:pPr>
      <w:r>
        <w:rPr>
          <w:rFonts w:hint="eastAsia"/>
        </w:rPr>
        <w:t>接口函数</w:t>
      </w:r>
    </w:p>
    <w:p w:rsidR="001F6849" w:rsidRPr="000D49E6" w:rsidRDefault="001F6849" w:rsidP="001F6849">
      <w:pPr>
        <w:pStyle w:val="a6"/>
        <w:ind w:left="420" w:firstLineChars="0" w:firstLine="0"/>
      </w:pPr>
      <w:r w:rsidRPr="000D49E6">
        <w:rPr>
          <w:rFonts w:ascii="Courier New" w:hAnsi="Courier New" w:cs="Courier New"/>
          <w:b/>
          <w:bCs/>
          <w:color w:val="7F0055"/>
          <w:kern w:val="0"/>
          <w:sz w:val="20"/>
          <w:szCs w:val="20"/>
        </w:rPr>
        <w:t>public</w:t>
      </w:r>
      <w:r w:rsidRPr="000D49E6">
        <w:rPr>
          <w:rFonts w:ascii="Courier New" w:hAnsi="Courier New" w:cs="Courier New"/>
          <w:color w:val="000000"/>
          <w:kern w:val="0"/>
          <w:sz w:val="20"/>
          <w:szCs w:val="20"/>
        </w:rPr>
        <w:t xml:space="preserve"> BookOfferVO[] queryOffersBytype(String offer_type)</w:t>
      </w:r>
    </w:p>
    <w:p w:rsidR="001F6849" w:rsidRDefault="001F6849" w:rsidP="001F6849">
      <w:pPr>
        <w:pStyle w:val="a6"/>
        <w:numPr>
          <w:ilvl w:val="0"/>
          <w:numId w:val="7"/>
        </w:numPr>
        <w:ind w:firstLineChars="0"/>
      </w:pPr>
      <w:r>
        <w:rPr>
          <w:rFonts w:hint="eastAsia"/>
        </w:rPr>
        <w:t>参数</w:t>
      </w:r>
      <w:r>
        <w:t xml:space="preserve"> </w:t>
      </w:r>
      <w:r>
        <w:rPr>
          <w:rFonts w:hint="eastAsia"/>
        </w:rPr>
        <w:t>商品大类编号</w:t>
      </w:r>
    </w:p>
    <w:p w:rsidR="001F6849" w:rsidRDefault="001F6849" w:rsidP="001F6849">
      <w:pPr>
        <w:pStyle w:val="a6"/>
        <w:numPr>
          <w:ilvl w:val="0"/>
          <w:numId w:val="7"/>
        </w:numPr>
        <w:ind w:firstLineChars="0"/>
      </w:pPr>
      <w:r>
        <w:rPr>
          <w:rFonts w:hint="eastAsia"/>
        </w:rPr>
        <w:t>返回值</w:t>
      </w:r>
      <w:r w:rsidRPr="000D49E6">
        <w:rPr>
          <w:rFonts w:ascii="Courier New" w:hAnsi="Courier New" w:cs="Courier New"/>
          <w:color w:val="000000"/>
          <w:kern w:val="0"/>
          <w:sz w:val="20"/>
          <w:szCs w:val="20"/>
        </w:rPr>
        <w:t>BookOfferVO</w:t>
      </w:r>
      <w:r>
        <w:rPr>
          <w:rFonts w:ascii="Courier New" w:hAnsi="Courier New" w:cs="Courier New"/>
          <w:color w:val="000000"/>
          <w:kern w:val="0"/>
          <w:sz w:val="20"/>
          <w:szCs w:val="20"/>
        </w:rPr>
        <w:t>[]</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9"/>
        <w:gridCol w:w="1809"/>
        <w:gridCol w:w="4394"/>
      </w:tblGrid>
      <w:tr w:rsidR="001F6849" w:rsidTr="004C7200">
        <w:tc>
          <w:tcPr>
            <w:tcW w:w="1899" w:type="dxa"/>
          </w:tcPr>
          <w:p w:rsidR="001F6849" w:rsidRDefault="001F6849" w:rsidP="004C7200">
            <w:pPr>
              <w:pStyle w:val="1"/>
              <w:numPr>
                <w:ilvl w:val="0"/>
                <w:numId w:val="0"/>
              </w:numPr>
              <w:tabs>
                <w:tab w:val="left" w:pos="1607"/>
              </w:tabs>
              <w:rPr>
                <w:rFonts w:ascii="宋体" w:hAnsi="宋体"/>
                <w:b w:val="0"/>
                <w:color w:val="000000"/>
                <w:sz w:val="21"/>
              </w:rPr>
            </w:pPr>
            <w:r>
              <w:rPr>
                <w:rFonts w:ascii="宋体" w:hAnsi="宋体" w:hint="eastAsia"/>
                <w:b w:val="0"/>
                <w:color w:val="000000"/>
                <w:sz w:val="21"/>
              </w:rPr>
              <w:t>字段信息</w:t>
            </w:r>
            <w:r>
              <w:rPr>
                <w:rFonts w:ascii="宋体" w:hAnsi="宋体"/>
                <w:b w:val="0"/>
                <w:color w:val="000000"/>
                <w:sz w:val="21"/>
              </w:rPr>
              <w:tab/>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字段代码</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备注</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商品小类编号</w:t>
            </w:r>
          </w:p>
        </w:tc>
        <w:tc>
          <w:tcPr>
            <w:tcW w:w="1809" w:type="dxa"/>
          </w:tcPr>
          <w:p w:rsidR="001F6849" w:rsidRPr="006C0BC5" w:rsidRDefault="001F6849" w:rsidP="004C7200">
            <w:pPr>
              <w:pStyle w:val="1"/>
              <w:numPr>
                <w:ilvl w:val="0"/>
                <w:numId w:val="0"/>
              </w:numPr>
              <w:tabs>
                <w:tab w:val="left" w:pos="1365"/>
              </w:tabs>
              <w:rPr>
                <w:rFonts w:ascii="宋体" w:hAnsi="宋体"/>
                <w:b w:val="0"/>
                <w:color w:val="000000"/>
                <w:sz w:val="21"/>
              </w:rPr>
            </w:pPr>
            <w:r w:rsidRPr="006C0BC5">
              <w:rPr>
                <w:rFonts w:ascii="Courier New" w:hAnsi="Courier New" w:cs="Courier New"/>
                <w:color w:val="0000C0"/>
                <w:kern w:val="0"/>
                <w:sz w:val="20"/>
                <w:szCs w:val="20"/>
              </w:rPr>
              <w:t>type_code</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w:t>
            </w:r>
            <w:r>
              <w:rPr>
                <w:rFonts w:ascii="宋体" w:hAnsi="宋体"/>
                <w:b w:val="0"/>
                <w:color w:val="000000"/>
                <w:sz w:val="21"/>
              </w:rPr>
              <w:t>ID</w:t>
            </w:r>
          </w:p>
        </w:tc>
        <w:tc>
          <w:tcPr>
            <w:tcW w:w="1809" w:type="dxa"/>
          </w:tcPr>
          <w:p w:rsidR="001F6849" w:rsidRPr="006C0BC5" w:rsidRDefault="001F6849" w:rsidP="004C7200">
            <w:pPr>
              <w:pStyle w:val="1"/>
              <w:numPr>
                <w:ilvl w:val="0"/>
                <w:numId w:val="0"/>
              </w:numPr>
              <w:tabs>
                <w:tab w:val="left" w:pos="1365"/>
              </w:tabs>
              <w:rPr>
                <w:rFonts w:ascii="宋体" w:hAnsi="宋体"/>
                <w:b w:val="0"/>
                <w:color w:val="000000"/>
                <w:sz w:val="21"/>
              </w:rPr>
            </w:pPr>
            <w:r w:rsidRPr="006C0BC5">
              <w:rPr>
                <w:rFonts w:ascii="Courier New" w:hAnsi="Courier New" w:cs="Courier New"/>
                <w:color w:val="0000C0"/>
                <w:kern w:val="0"/>
                <w:sz w:val="20"/>
                <w:szCs w:val="20"/>
              </w:rPr>
              <w:t>offer_id</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商品名称</w:t>
            </w:r>
          </w:p>
        </w:tc>
        <w:tc>
          <w:tcPr>
            <w:tcW w:w="1809" w:type="dxa"/>
          </w:tcPr>
          <w:p w:rsidR="001F6849" w:rsidRPr="006C0BC5" w:rsidRDefault="001F6849" w:rsidP="004C7200">
            <w:pPr>
              <w:pStyle w:val="1"/>
              <w:numPr>
                <w:ilvl w:val="0"/>
                <w:numId w:val="0"/>
              </w:numPr>
              <w:tabs>
                <w:tab w:val="left" w:pos="1365"/>
              </w:tabs>
              <w:rPr>
                <w:rFonts w:ascii="宋体" w:hAnsi="宋体"/>
                <w:b w:val="0"/>
                <w:color w:val="000000"/>
                <w:sz w:val="21"/>
              </w:rPr>
            </w:pPr>
            <w:r w:rsidRPr="006C0BC5">
              <w:rPr>
                <w:rFonts w:ascii="Courier New" w:hAnsi="Courier New" w:cs="Courier New"/>
                <w:color w:val="0000C0"/>
                <w:kern w:val="0"/>
                <w:sz w:val="20"/>
                <w:szCs w:val="20"/>
              </w:rPr>
              <w:t>offer_name</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商品价格</w:t>
            </w:r>
          </w:p>
        </w:tc>
        <w:tc>
          <w:tcPr>
            <w:tcW w:w="1809" w:type="dxa"/>
          </w:tcPr>
          <w:p w:rsidR="001F6849" w:rsidRPr="006C0BC5" w:rsidRDefault="001F6849" w:rsidP="004C7200">
            <w:pPr>
              <w:pStyle w:val="1"/>
              <w:numPr>
                <w:ilvl w:val="0"/>
                <w:numId w:val="0"/>
              </w:numPr>
              <w:tabs>
                <w:tab w:val="left" w:pos="1365"/>
              </w:tabs>
              <w:rPr>
                <w:rFonts w:ascii="宋体" w:hAnsi="宋体"/>
                <w:b w:val="0"/>
                <w:color w:val="000000"/>
                <w:sz w:val="21"/>
              </w:rPr>
            </w:pPr>
            <w:r w:rsidRPr="006C0BC5">
              <w:rPr>
                <w:rFonts w:ascii="Courier New" w:hAnsi="Courier New" w:cs="Courier New"/>
                <w:color w:val="0000C0"/>
                <w:kern w:val="0"/>
                <w:sz w:val="20"/>
                <w:szCs w:val="20"/>
              </w:rPr>
              <w:t>offer_price</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商品信息</w:t>
            </w:r>
            <w:r>
              <w:rPr>
                <w:rFonts w:ascii="宋体" w:hAnsi="宋体"/>
                <w:b w:val="0"/>
                <w:color w:val="000000"/>
                <w:sz w:val="21"/>
              </w:rPr>
              <w:t>1</w:t>
            </w:r>
          </w:p>
        </w:tc>
        <w:tc>
          <w:tcPr>
            <w:tcW w:w="1809" w:type="dxa"/>
          </w:tcPr>
          <w:p w:rsidR="001F6849" w:rsidRPr="006C0BC5" w:rsidRDefault="001F6849" w:rsidP="004C7200">
            <w:pPr>
              <w:pStyle w:val="1"/>
              <w:numPr>
                <w:ilvl w:val="0"/>
                <w:numId w:val="0"/>
              </w:numPr>
              <w:tabs>
                <w:tab w:val="left" w:pos="1365"/>
              </w:tabs>
              <w:rPr>
                <w:rFonts w:ascii="宋体" w:hAnsi="宋体"/>
                <w:b w:val="0"/>
                <w:color w:val="000000"/>
                <w:sz w:val="21"/>
              </w:rPr>
            </w:pPr>
            <w:r w:rsidRPr="006C0BC5">
              <w:rPr>
                <w:rFonts w:ascii="Courier New" w:hAnsi="Courier New" w:cs="Courier New"/>
                <w:color w:val="0000C0"/>
                <w:kern w:val="0"/>
                <w:sz w:val="20"/>
                <w:szCs w:val="20"/>
              </w:rPr>
              <w:t>offer_msg</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商品信息</w:t>
            </w:r>
            <w:r>
              <w:rPr>
                <w:rFonts w:ascii="宋体" w:hAnsi="宋体"/>
                <w:b w:val="0"/>
                <w:color w:val="000000"/>
                <w:sz w:val="21"/>
              </w:rPr>
              <w:t>2</w:t>
            </w:r>
          </w:p>
        </w:tc>
        <w:tc>
          <w:tcPr>
            <w:tcW w:w="1809" w:type="dxa"/>
          </w:tcPr>
          <w:p w:rsidR="001F6849" w:rsidRPr="006C0BC5" w:rsidRDefault="001F6849" w:rsidP="004C7200">
            <w:pPr>
              <w:pStyle w:val="1"/>
              <w:numPr>
                <w:ilvl w:val="0"/>
                <w:numId w:val="0"/>
              </w:numPr>
              <w:tabs>
                <w:tab w:val="left" w:pos="1365"/>
              </w:tabs>
              <w:rPr>
                <w:rFonts w:ascii="宋体" w:hAnsi="宋体"/>
                <w:b w:val="0"/>
                <w:color w:val="000000"/>
                <w:sz w:val="21"/>
              </w:rPr>
            </w:pPr>
            <w:r w:rsidRPr="006C0BC5">
              <w:rPr>
                <w:rFonts w:ascii="Courier New" w:hAnsi="Courier New" w:cs="Courier New"/>
                <w:color w:val="0000C0"/>
                <w:kern w:val="0"/>
                <w:sz w:val="20"/>
                <w:szCs w:val="20"/>
              </w:rPr>
              <w:t>offer_msg2</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商品信息</w:t>
            </w:r>
            <w:r>
              <w:rPr>
                <w:rFonts w:ascii="宋体" w:hAnsi="宋体"/>
                <w:b w:val="0"/>
                <w:color w:val="000000"/>
                <w:sz w:val="21"/>
              </w:rPr>
              <w:t>2</w:t>
            </w:r>
            <w:r>
              <w:rPr>
                <w:rFonts w:ascii="宋体" w:hAnsi="宋体" w:hint="eastAsia"/>
                <w:b w:val="0"/>
                <w:color w:val="000000"/>
                <w:sz w:val="21"/>
              </w:rPr>
              <w:t>并不一定都有值</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是否热门</w:t>
            </w:r>
          </w:p>
        </w:tc>
        <w:tc>
          <w:tcPr>
            <w:tcW w:w="1809" w:type="dxa"/>
          </w:tcPr>
          <w:p w:rsidR="001F6849" w:rsidRPr="006C0BC5" w:rsidRDefault="001F6849" w:rsidP="004C7200">
            <w:pPr>
              <w:pStyle w:val="1"/>
              <w:numPr>
                <w:ilvl w:val="0"/>
                <w:numId w:val="0"/>
              </w:numPr>
              <w:tabs>
                <w:tab w:val="left" w:pos="1365"/>
              </w:tabs>
              <w:rPr>
                <w:rFonts w:ascii="宋体" w:hAnsi="宋体"/>
                <w:b w:val="0"/>
                <w:color w:val="000000"/>
                <w:sz w:val="21"/>
              </w:rPr>
            </w:pPr>
            <w:r w:rsidRPr="006C0BC5">
              <w:rPr>
                <w:rFonts w:ascii="Courier New" w:hAnsi="Courier New" w:cs="Courier New"/>
                <w:color w:val="0000C0"/>
                <w:kern w:val="0"/>
                <w:sz w:val="20"/>
                <w:szCs w:val="20"/>
              </w:rPr>
              <w:t>ishot</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图标路径</w:t>
            </w:r>
          </w:p>
        </w:tc>
        <w:tc>
          <w:tcPr>
            <w:tcW w:w="1809" w:type="dxa"/>
          </w:tcPr>
          <w:p w:rsidR="001F6849" w:rsidRPr="006C0BC5" w:rsidRDefault="001F6849" w:rsidP="004C7200">
            <w:pPr>
              <w:pStyle w:val="1"/>
              <w:numPr>
                <w:ilvl w:val="0"/>
                <w:numId w:val="0"/>
              </w:numPr>
              <w:tabs>
                <w:tab w:val="left" w:pos="1365"/>
              </w:tabs>
              <w:rPr>
                <w:rFonts w:ascii="Courier New" w:hAnsi="Courier New" w:cs="Courier New"/>
                <w:color w:val="0000C0"/>
                <w:kern w:val="0"/>
                <w:sz w:val="20"/>
                <w:szCs w:val="20"/>
              </w:rPr>
            </w:pPr>
            <w:r>
              <w:rPr>
                <w:rFonts w:ascii="Courier New" w:hAnsi="Courier New" w:cs="Courier New"/>
                <w:color w:val="0000C0"/>
                <w:kern w:val="0"/>
                <w:sz w:val="20"/>
                <w:szCs w:val="20"/>
              </w:rPr>
              <w:t>P</w:t>
            </w:r>
            <w:r>
              <w:rPr>
                <w:rFonts w:ascii="Courier New" w:hAnsi="Courier New" w:cs="Courier New" w:hint="eastAsia"/>
                <w:color w:val="0000C0"/>
                <w:kern w:val="0"/>
                <w:sz w:val="20"/>
                <w:szCs w:val="20"/>
              </w:rPr>
              <w:t>ath</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商品图标路径</w:t>
            </w:r>
          </w:p>
        </w:tc>
      </w:tr>
    </w:tbl>
    <w:p w:rsidR="001F6849" w:rsidRPr="000D49E6" w:rsidRDefault="001F6849" w:rsidP="001F6849"/>
    <w:p w:rsidR="001F6849" w:rsidRDefault="001F6849" w:rsidP="001F6849">
      <w:pPr>
        <w:pStyle w:val="20"/>
      </w:pPr>
      <w:r>
        <w:t>2.2</w:t>
      </w:r>
      <w:r>
        <w:rPr>
          <w:rFonts w:hint="eastAsia"/>
        </w:rPr>
        <w:t>根据小类查询商品信息</w:t>
      </w:r>
    </w:p>
    <w:p w:rsidR="001F6849" w:rsidRDefault="001F6849" w:rsidP="001F6849">
      <w:pPr>
        <w:pStyle w:val="a6"/>
        <w:numPr>
          <w:ilvl w:val="0"/>
          <w:numId w:val="7"/>
        </w:numPr>
        <w:ind w:firstLineChars="0"/>
      </w:pPr>
      <w:r>
        <w:rPr>
          <w:rFonts w:hint="eastAsia"/>
        </w:rPr>
        <w:t>接口函数</w:t>
      </w:r>
    </w:p>
    <w:p w:rsidR="001F6849" w:rsidRDefault="001F6849" w:rsidP="001F6849">
      <w:pPr>
        <w:pStyle w:val="a6"/>
        <w:ind w:left="420" w:firstLineChars="0" w:firstLine="0"/>
        <w:rPr>
          <w:rFonts w:ascii="Courier New" w:hAnsi="Courier New" w:cs="Courier New"/>
          <w:color w:val="000000"/>
          <w:kern w:val="0"/>
          <w:sz w:val="20"/>
          <w:szCs w:val="20"/>
        </w:rPr>
      </w:pPr>
      <w:r w:rsidRPr="0061710C">
        <w:rPr>
          <w:rFonts w:ascii="Courier New" w:hAnsi="Courier New" w:cs="Courier New"/>
          <w:b/>
          <w:bCs/>
          <w:color w:val="7F0055"/>
          <w:kern w:val="0"/>
          <w:sz w:val="20"/>
          <w:szCs w:val="20"/>
        </w:rPr>
        <w:t>public</w:t>
      </w:r>
      <w:r w:rsidRPr="0061710C">
        <w:rPr>
          <w:rFonts w:ascii="Courier New" w:hAnsi="Courier New" w:cs="Courier New"/>
          <w:color w:val="000000"/>
          <w:kern w:val="0"/>
          <w:sz w:val="20"/>
          <w:szCs w:val="20"/>
        </w:rPr>
        <w:t xml:space="preserve"> BookOfferVO[] queryOffersBysubtype(String type_code)</w:t>
      </w:r>
    </w:p>
    <w:p w:rsidR="001F6849" w:rsidRDefault="001F6849" w:rsidP="001F6849">
      <w:pPr>
        <w:pStyle w:val="a6"/>
        <w:numPr>
          <w:ilvl w:val="0"/>
          <w:numId w:val="7"/>
        </w:numPr>
        <w:ind w:firstLineChars="0"/>
      </w:pPr>
      <w:r>
        <w:rPr>
          <w:rFonts w:hint="eastAsia"/>
        </w:rPr>
        <w:t>参数</w:t>
      </w:r>
      <w:r>
        <w:t xml:space="preserve"> </w:t>
      </w:r>
      <w:r>
        <w:rPr>
          <w:rFonts w:hint="eastAsia"/>
        </w:rPr>
        <w:t>商品小类编号</w:t>
      </w:r>
      <w:r>
        <w:t xml:space="preserve"> </w:t>
      </w:r>
      <w:r w:rsidRPr="0061710C">
        <w:rPr>
          <w:rFonts w:ascii="Courier New" w:hAnsi="Courier New" w:cs="Courier New"/>
          <w:color w:val="000000"/>
          <w:kern w:val="0"/>
          <w:sz w:val="20"/>
          <w:szCs w:val="20"/>
        </w:rPr>
        <w:t>type_code</w:t>
      </w:r>
    </w:p>
    <w:p w:rsidR="001F6849" w:rsidRDefault="001F6849" w:rsidP="001F6849">
      <w:pPr>
        <w:pStyle w:val="a6"/>
        <w:numPr>
          <w:ilvl w:val="0"/>
          <w:numId w:val="7"/>
        </w:numPr>
        <w:ind w:firstLineChars="0"/>
      </w:pPr>
      <w:r>
        <w:rPr>
          <w:rFonts w:hint="eastAsia"/>
        </w:rPr>
        <w:t>返回值</w:t>
      </w:r>
      <w:r w:rsidRPr="000D49E6">
        <w:rPr>
          <w:rFonts w:ascii="Courier New" w:hAnsi="Courier New" w:cs="Courier New"/>
          <w:color w:val="000000"/>
          <w:kern w:val="0"/>
          <w:sz w:val="20"/>
          <w:szCs w:val="20"/>
        </w:rPr>
        <w:t>BookOfferVO</w:t>
      </w:r>
      <w:r>
        <w:rPr>
          <w:rFonts w:ascii="Courier New" w:hAnsi="Courier New" w:cs="Courier New"/>
          <w:color w:val="000000"/>
          <w:kern w:val="0"/>
          <w:sz w:val="20"/>
          <w:szCs w:val="20"/>
        </w:rPr>
        <w:t>[]</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9"/>
        <w:gridCol w:w="1809"/>
        <w:gridCol w:w="4394"/>
      </w:tblGrid>
      <w:tr w:rsidR="001F6849" w:rsidTr="004C7200">
        <w:tc>
          <w:tcPr>
            <w:tcW w:w="1899" w:type="dxa"/>
          </w:tcPr>
          <w:p w:rsidR="001F6849" w:rsidRDefault="001F6849" w:rsidP="004C7200">
            <w:pPr>
              <w:pStyle w:val="1"/>
              <w:numPr>
                <w:ilvl w:val="0"/>
                <w:numId w:val="0"/>
              </w:numPr>
              <w:tabs>
                <w:tab w:val="left" w:pos="1607"/>
              </w:tabs>
              <w:rPr>
                <w:rFonts w:ascii="宋体" w:hAnsi="宋体"/>
                <w:b w:val="0"/>
                <w:color w:val="000000"/>
                <w:sz w:val="21"/>
              </w:rPr>
            </w:pPr>
            <w:r>
              <w:rPr>
                <w:rFonts w:ascii="宋体" w:hAnsi="宋体" w:hint="eastAsia"/>
                <w:b w:val="0"/>
                <w:color w:val="000000"/>
                <w:sz w:val="21"/>
              </w:rPr>
              <w:t>字段信息</w:t>
            </w:r>
            <w:r>
              <w:rPr>
                <w:rFonts w:ascii="宋体" w:hAnsi="宋体"/>
                <w:b w:val="0"/>
                <w:color w:val="000000"/>
                <w:sz w:val="21"/>
              </w:rPr>
              <w:tab/>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字段代码</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备注</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商品小类编号</w:t>
            </w:r>
          </w:p>
        </w:tc>
        <w:tc>
          <w:tcPr>
            <w:tcW w:w="1809" w:type="dxa"/>
          </w:tcPr>
          <w:p w:rsidR="001F6849" w:rsidRPr="006C0BC5" w:rsidRDefault="001F6849" w:rsidP="004C7200">
            <w:pPr>
              <w:pStyle w:val="1"/>
              <w:numPr>
                <w:ilvl w:val="0"/>
                <w:numId w:val="0"/>
              </w:numPr>
              <w:tabs>
                <w:tab w:val="left" w:pos="1365"/>
              </w:tabs>
              <w:rPr>
                <w:rFonts w:ascii="宋体" w:hAnsi="宋体"/>
                <w:b w:val="0"/>
                <w:color w:val="000000"/>
                <w:sz w:val="21"/>
              </w:rPr>
            </w:pPr>
            <w:r w:rsidRPr="006C0BC5">
              <w:rPr>
                <w:rFonts w:ascii="Courier New" w:hAnsi="Courier New" w:cs="Courier New"/>
                <w:color w:val="0000C0"/>
                <w:kern w:val="0"/>
                <w:sz w:val="20"/>
                <w:szCs w:val="20"/>
              </w:rPr>
              <w:t>type_code</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w:t>
            </w:r>
            <w:r>
              <w:rPr>
                <w:rFonts w:ascii="宋体" w:hAnsi="宋体"/>
                <w:b w:val="0"/>
                <w:color w:val="000000"/>
                <w:sz w:val="21"/>
              </w:rPr>
              <w:t>ID</w:t>
            </w:r>
          </w:p>
        </w:tc>
        <w:tc>
          <w:tcPr>
            <w:tcW w:w="1809" w:type="dxa"/>
          </w:tcPr>
          <w:p w:rsidR="001F6849" w:rsidRPr="006C0BC5" w:rsidRDefault="001F6849" w:rsidP="004C7200">
            <w:pPr>
              <w:pStyle w:val="1"/>
              <w:numPr>
                <w:ilvl w:val="0"/>
                <w:numId w:val="0"/>
              </w:numPr>
              <w:tabs>
                <w:tab w:val="left" w:pos="1365"/>
              </w:tabs>
              <w:rPr>
                <w:rFonts w:ascii="宋体" w:hAnsi="宋体"/>
                <w:b w:val="0"/>
                <w:color w:val="000000"/>
                <w:sz w:val="21"/>
              </w:rPr>
            </w:pPr>
            <w:r w:rsidRPr="006C0BC5">
              <w:rPr>
                <w:rFonts w:ascii="Courier New" w:hAnsi="Courier New" w:cs="Courier New"/>
                <w:color w:val="0000C0"/>
                <w:kern w:val="0"/>
                <w:sz w:val="20"/>
                <w:szCs w:val="20"/>
              </w:rPr>
              <w:t>offer_id</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商品名称</w:t>
            </w:r>
          </w:p>
        </w:tc>
        <w:tc>
          <w:tcPr>
            <w:tcW w:w="1809" w:type="dxa"/>
          </w:tcPr>
          <w:p w:rsidR="001F6849" w:rsidRPr="006C0BC5" w:rsidRDefault="001F6849" w:rsidP="004C7200">
            <w:pPr>
              <w:pStyle w:val="1"/>
              <w:numPr>
                <w:ilvl w:val="0"/>
                <w:numId w:val="0"/>
              </w:numPr>
              <w:tabs>
                <w:tab w:val="left" w:pos="1365"/>
              </w:tabs>
              <w:rPr>
                <w:rFonts w:ascii="宋体" w:hAnsi="宋体"/>
                <w:b w:val="0"/>
                <w:color w:val="000000"/>
                <w:sz w:val="21"/>
              </w:rPr>
            </w:pPr>
            <w:r w:rsidRPr="006C0BC5">
              <w:rPr>
                <w:rFonts w:ascii="Courier New" w:hAnsi="Courier New" w:cs="Courier New"/>
                <w:color w:val="0000C0"/>
                <w:kern w:val="0"/>
                <w:sz w:val="20"/>
                <w:szCs w:val="20"/>
              </w:rPr>
              <w:t>offer_name</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lastRenderedPageBreak/>
              <w:t>商品价格</w:t>
            </w:r>
          </w:p>
        </w:tc>
        <w:tc>
          <w:tcPr>
            <w:tcW w:w="1809" w:type="dxa"/>
          </w:tcPr>
          <w:p w:rsidR="001F6849" w:rsidRPr="006C0BC5" w:rsidRDefault="001F6849" w:rsidP="004C7200">
            <w:pPr>
              <w:pStyle w:val="1"/>
              <w:numPr>
                <w:ilvl w:val="0"/>
                <w:numId w:val="0"/>
              </w:numPr>
              <w:tabs>
                <w:tab w:val="left" w:pos="1365"/>
              </w:tabs>
              <w:rPr>
                <w:rFonts w:ascii="宋体" w:hAnsi="宋体"/>
                <w:b w:val="0"/>
                <w:color w:val="000000"/>
                <w:sz w:val="21"/>
              </w:rPr>
            </w:pPr>
            <w:r w:rsidRPr="006C0BC5">
              <w:rPr>
                <w:rFonts w:ascii="Courier New" w:hAnsi="Courier New" w:cs="Courier New"/>
                <w:color w:val="0000C0"/>
                <w:kern w:val="0"/>
                <w:sz w:val="20"/>
                <w:szCs w:val="20"/>
              </w:rPr>
              <w:t>offer_price</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商品信息</w:t>
            </w:r>
            <w:r>
              <w:rPr>
                <w:rFonts w:ascii="宋体" w:hAnsi="宋体"/>
                <w:b w:val="0"/>
                <w:color w:val="000000"/>
                <w:sz w:val="21"/>
              </w:rPr>
              <w:t>1</w:t>
            </w:r>
          </w:p>
        </w:tc>
        <w:tc>
          <w:tcPr>
            <w:tcW w:w="1809" w:type="dxa"/>
          </w:tcPr>
          <w:p w:rsidR="001F6849" w:rsidRPr="006C0BC5" w:rsidRDefault="001F6849" w:rsidP="004C7200">
            <w:pPr>
              <w:pStyle w:val="1"/>
              <w:numPr>
                <w:ilvl w:val="0"/>
                <w:numId w:val="0"/>
              </w:numPr>
              <w:tabs>
                <w:tab w:val="left" w:pos="1365"/>
              </w:tabs>
              <w:rPr>
                <w:rFonts w:ascii="宋体" w:hAnsi="宋体"/>
                <w:b w:val="0"/>
                <w:color w:val="000000"/>
                <w:sz w:val="21"/>
              </w:rPr>
            </w:pPr>
            <w:r w:rsidRPr="006C0BC5">
              <w:rPr>
                <w:rFonts w:ascii="Courier New" w:hAnsi="Courier New" w:cs="Courier New"/>
                <w:color w:val="0000C0"/>
                <w:kern w:val="0"/>
                <w:sz w:val="20"/>
                <w:szCs w:val="20"/>
              </w:rPr>
              <w:t>offer_msg</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商品信息</w:t>
            </w:r>
            <w:r>
              <w:rPr>
                <w:rFonts w:ascii="宋体" w:hAnsi="宋体"/>
                <w:b w:val="0"/>
                <w:color w:val="000000"/>
                <w:sz w:val="21"/>
              </w:rPr>
              <w:t>2</w:t>
            </w:r>
          </w:p>
        </w:tc>
        <w:tc>
          <w:tcPr>
            <w:tcW w:w="1809" w:type="dxa"/>
          </w:tcPr>
          <w:p w:rsidR="001F6849" w:rsidRPr="006C0BC5" w:rsidRDefault="001F6849" w:rsidP="004C7200">
            <w:pPr>
              <w:pStyle w:val="1"/>
              <w:numPr>
                <w:ilvl w:val="0"/>
                <w:numId w:val="0"/>
              </w:numPr>
              <w:tabs>
                <w:tab w:val="left" w:pos="1365"/>
              </w:tabs>
              <w:rPr>
                <w:rFonts w:ascii="宋体" w:hAnsi="宋体"/>
                <w:b w:val="0"/>
                <w:color w:val="000000"/>
                <w:sz w:val="21"/>
              </w:rPr>
            </w:pPr>
            <w:r w:rsidRPr="006C0BC5">
              <w:rPr>
                <w:rFonts w:ascii="Courier New" w:hAnsi="Courier New" w:cs="Courier New"/>
                <w:color w:val="0000C0"/>
                <w:kern w:val="0"/>
                <w:sz w:val="20"/>
                <w:szCs w:val="20"/>
              </w:rPr>
              <w:t>offer_msg2</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商品信息</w:t>
            </w:r>
            <w:r>
              <w:rPr>
                <w:rFonts w:ascii="宋体" w:hAnsi="宋体"/>
                <w:b w:val="0"/>
                <w:color w:val="000000"/>
                <w:sz w:val="21"/>
              </w:rPr>
              <w:t>2</w:t>
            </w:r>
            <w:r>
              <w:rPr>
                <w:rFonts w:ascii="宋体" w:hAnsi="宋体" w:hint="eastAsia"/>
                <w:b w:val="0"/>
                <w:color w:val="000000"/>
                <w:sz w:val="21"/>
              </w:rPr>
              <w:t>并不一定都有值</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是够热门</w:t>
            </w:r>
          </w:p>
        </w:tc>
        <w:tc>
          <w:tcPr>
            <w:tcW w:w="1809" w:type="dxa"/>
          </w:tcPr>
          <w:p w:rsidR="001F6849" w:rsidRPr="006C0BC5" w:rsidRDefault="001F6849" w:rsidP="004C7200">
            <w:pPr>
              <w:pStyle w:val="1"/>
              <w:numPr>
                <w:ilvl w:val="0"/>
                <w:numId w:val="0"/>
              </w:numPr>
              <w:tabs>
                <w:tab w:val="left" w:pos="1365"/>
              </w:tabs>
              <w:rPr>
                <w:rFonts w:ascii="宋体" w:hAnsi="宋体"/>
                <w:b w:val="0"/>
                <w:color w:val="000000"/>
                <w:sz w:val="21"/>
              </w:rPr>
            </w:pPr>
            <w:r w:rsidRPr="006C0BC5">
              <w:rPr>
                <w:rFonts w:ascii="Courier New" w:hAnsi="Courier New" w:cs="Courier New"/>
                <w:color w:val="0000C0"/>
                <w:kern w:val="0"/>
                <w:sz w:val="20"/>
                <w:szCs w:val="20"/>
              </w:rPr>
              <w:t>ishot</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图标路径</w:t>
            </w:r>
          </w:p>
        </w:tc>
        <w:tc>
          <w:tcPr>
            <w:tcW w:w="1809" w:type="dxa"/>
          </w:tcPr>
          <w:p w:rsidR="001F6849" w:rsidRPr="006C0BC5" w:rsidRDefault="001F6849" w:rsidP="004C7200">
            <w:pPr>
              <w:pStyle w:val="1"/>
              <w:numPr>
                <w:ilvl w:val="0"/>
                <w:numId w:val="0"/>
              </w:numPr>
              <w:tabs>
                <w:tab w:val="left" w:pos="1365"/>
              </w:tabs>
              <w:rPr>
                <w:rFonts w:ascii="Courier New" w:hAnsi="Courier New" w:cs="Courier New"/>
                <w:color w:val="0000C0"/>
                <w:kern w:val="0"/>
                <w:sz w:val="20"/>
                <w:szCs w:val="20"/>
              </w:rPr>
            </w:pPr>
            <w:r>
              <w:rPr>
                <w:rFonts w:ascii="Courier New" w:hAnsi="Courier New" w:cs="Courier New"/>
                <w:color w:val="0000C0"/>
                <w:kern w:val="0"/>
                <w:sz w:val="20"/>
                <w:szCs w:val="20"/>
              </w:rPr>
              <w:t>P</w:t>
            </w:r>
            <w:r>
              <w:rPr>
                <w:rFonts w:ascii="Courier New" w:hAnsi="Courier New" w:cs="Courier New" w:hint="eastAsia"/>
                <w:color w:val="0000C0"/>
                <w:kern w:val="0"/>
                <w:sz w:val="20"/>
                <w:szCs w:val="20"/>
              </w:rPr>
              <w:t>ath</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商品图标路径</w:t>
            </w:r>
          </w:p>
        </w:tc>
      </w:tr>
    </w:tbl>
    <w:p w:rsidR="001F6849" w:rsidRPr="00255A28" w:rsidRDefault="001F6849" w:rsidP="001F6849"/>
    <w:p w:rsidR="001F6849" w:rsidRDefault="001F6849" w:rsidP="001F6849">
      <w:pPr>
        <w:pStyle w:val="20"/>
      </w:pPr>
      <w:r>
        <w:t>2.3</w:t>
      </w:r>
      <w:r>
        <w:rPr>
          <w:rFonts w:hint="eastAsia"/>
        </w:rPr>
        <w:t>根据商品</w:t>
      </w:r>
      <w:r>
        <w:t>ID</w:t>
      </w:r>
      <w:r>
        <w:rPr>
          <w:rFonts w:hint="eastAsia"/>
        </w:rPr>
        <w:t>查询商品信息</w:t>
      </w:r>
    </w:p>
    <w:p w:rsidR="001F6849" w:rsidRDefault="001F6849" w:rsidP="001F6849">
      <w:pPr>
        <w:pStyle w:val="a6"/>
        <w:numPr>
          <w:ilvl w:val="0"/>
          <w:numId w:val="7"/>
        </w:numPr>
        <w:ind w:firstLineChars="0"/>
      </w:pPr>
      <w:r>
        <w:rPr>
          <w:rFonts w:hint="eastAsia"/>
        </w:rPr>
        <w:t>接口函数</w:t>
      </w:r>
    </w:p>
    <w:p w:rsidR="001F6849" w:rsidRDefault="001F6849" w:rsidP="001F6849">
      <w:pPr>
        <w:pStyle w:val="a6"/>
        <w:ind w:left="420" w:firstLineChars="0" w:firstLine="0"/>
        <w:rPr>
          <w:rFonts w:ascii="Courier New" w:hAnsi="Courier New" w:cs="Courier New"/>
          <w:color w:val="000000"/>
          <w:kern w:val="0"/>
          <w:sz w:val="20"/>
          <w:szCs w:val="20"/>
        </w:rPr>
      </w:pPr>
      <w:r w:rsidRPr="00B938EC">
        <w:rPr>
          <w:rFonts w:ascii="Courier New" w:hAnsi="Courier New" w:cs="Courier New"/>
          <w:b/>
          <w:bCs/>
          <w:color w:val="7F0055"/>
          <w:kern w:val="0"/>
          <w:sz w:val="20"/>
          <w:szCs w:val="20"/>
        </w:rPr>
        <w:t>public</w:t>
      </w:r>
      <w:r w:rsidRPr="00B938EC">
        <w:rPr>
          <w:rFonts w:ascii="Courier New" w:hAnsi="Courier New" w:cs="Courier New"/>
          <w:color w:val="000000"/>
          <w:kern w:val="0"/>
          <w:sz w:val="20"/>
          <w:szCs w:val="20"/>
        </w:rPr>
        <w:t xml:space="preserve"> BookOfferVO queryOffersByofferid(String type_code,String offer_id)</w:t>
      </w:r>
    </w:p>
    <w:p w:rsidR="001F6849" w:rsidRPr="00B938EC" w:rsidRDefault="001F6849" w:rsidP="001F6849">
      <w:pPr>
        <w:pStyle w:val="a6"/>
        <w:numPr>
          <w:ilvl w:val="0"/>
          <w:numId w:val="7"/>
        </w:numPr>
        <w:ind w:firstLineChars="0"/>
      </w:pPr>
      <w:r>
        <w:rPr>
          <w:rFonts w:hint="eastAsia"/>
        </w:rPr>
        <w:t>参数：小类编码、商品</w:t>
      </w:r>
      <w:r>
        <w:t>ID</w:t>
      </w:r>
    </w:p>
    <w:p w:rsidR="001F6849" w:rsidRDefault="001F6849" w:rsidP="001F6849">
      <w:pPr>
        <w:pStyle w:val="a6"/>
        <w:numPr>
          <w:ilvl w:val="0"/>
          <w:numId w:val="7"/>
        </w:numPr>
        <w:ind w:firstLineChars="0"/>
      </w:pPr>
      <w:r>
        <w:rPr>
          <w:rFonts w:hint="eastAsia"/>
        </w:rPr>
        <w:t>返回值</w:t>
      </w:r>
      <w:r w:rsidRPr="000D49E6">
        <w:rPr>
          <w:rFonts w:ascii="Courier New" w:hAnsi="Courier New" w:cs="Courier New"/>
          <w:color w:val="000000"/>
          <w:kern w:val="0"/>
          <w:sz w:val="20"/>
          <w:szCs w:val="20"/>
        </w:rPr>
        <w:t>BookOfferVO</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9"/>
        <w:gridCol w:w="1809"/>
        <w:gridCol w:w="4394"/>
      </w:tblGrid>
      <w:tr w:rsidR="001F6849" w:rsidTr="004C7200">
        <w:tc>
          <w:tcPr>
            <w:tcW w:w="1899" w:type="dxa"/>
          </w:tcPr>
          <w:p w:rsidR="001F6849" w:rsidRDefault="001F6849" w:rsidP="004C7200">
            <w:pPr>
              <w:pStyle w:val="1"/>
              <w:numPr>
                <w:ilvl w:val="0"/>
                <w:numId w:val="0"/>
              </w:numPr>
              <w:tabs>
                <w:tab w:val="left" w:pos="1607"/>
              </w:tabs>
              <w:rPr>
                <w:rFonts w:ascii="宋体" w:hAnsi="宋体"/>
                <w:b w:val="0"/>
                <w:color w:val="000000"/>
                <w:sz w:val="21"/>
              </w:rPr>
            </w:pPr>
            <w:r>
              <w:rPr>
                <w:rFonts w:ascii="宋体" w:hAnsi="宋体" w:hint="eastAsia"/>
                <w:b w:val="0"/>
                <w:color w:val="000000"/>
                <w:sz w:val="21"/>
              </w:rPr>
              <w:t>字段信息</w:t>
            </w:r>
            <w:r>
              <w:rPr>
                <w:rFonts w:ascii="宋体" w:hAnsi="宋体"/>
                <w:b w:val="0"/>
                <w:color w:val="000000"/>
                <w:sz w:val="21"/>
              </w:rPr>
              <w:tab/>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字段代码</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备注</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商品小类编号</w:t>
            </w:r>
          </w:p>
        </w:tc>
        <w:tc>
          <w:tcPr>
            <w:tcW w:w="1809" w:type="dxa"/>
          </w:tcPr>
          <w:p w:rsidR="001F6849" w:rsidRPr="006C0BC5" w:rsidRDefault="001F6849" w:rsidP="004C7200">
            <w:pPr>
              <w:pStyle w:val="1"/>
              <w:numPr>
                <w:ilvl w:val="0"/>
                <w:numId w:val="0"/>
              </w:numPr>
              <w:tabs>
                <w:tab w:val="left" w:pos="1365"/>
              </w:tabs>
              <w:rPr>
                <w:rFonts w:ascii="宋体" w:hAnsi="宋体"/>
                <w:b w:val="0"/>
                <w:color w:val="000000"/>
                <w:sz w:val="21"/>
              </w:rPr>
            </w:pPr>
            <w:r w:rsidRPr="006C0BC5">
              <w:rPr>
                <w:rFonts w:ascii="Courier New" w:hAnsi="Courier New" w:cs="Courier New"/>
                <w:color w:val="0000C0"/>
                <w:kern w:val="0"/>
                <w:sz w:val="20"/>
                <w:szCs w:val="20"/>
              </w:rPr>
              <w:t>type_code</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w:t>
            </w:r>
            <w:r>
              <w:rPr>
                <w:rFonts w:ascii="宋体" w:hAnsi="宋体"/>
                <w:b w:val="0"/>
                <w:color w:val="000000"/>
                <w:sz w:val="21"/>
              </w:rPr>
              <w:t>ID</w:t>
            </w:r>
          </w:p>
        </w:tc>
        <w:tc>
          <w:tcPr>
            <w:tcW w:w="1809" w:type="dxa"/>
          </w:tcPr>
          <w:p w:rsidR="001F6849" w:rsidRPr="006C0BC5" w:rsidRDefault="001F6849" w:rsidP="004C7200">
            <w:pPr>
              <w:pStyle w:val="1"/>
              <w:numPr>
                <w:ilvl w:val="0"/>
                <w:numId w:val="0"/>
              </w:numPr>
              <w:tabs>
                <w:tab w:val="left" w:pos="1365"/>
              </w:tabs>
              <w:rPr>
                <w:rFonts w:ascii="宋体" w:hAnsi="宋体"/>
                <w:b w:val="0"/>
                <w:color w:val="000000"/>
                <w:sz w:val="21"/>
              </w:rPr>
            </w:pPr>
            <w:r w:rsidRPr="006C0BC5">
              <w:rPr>
                <w:rFonts w:ascii="Courier New" w:hAnsi="Courier New" w:cs="Courier New"/>
                <w:color w:val="0000C0"/>
                <w:kern w:val="0"/>
                <w:sz w:val="20"/>
                <w:szCs w:val="20"/>
              </w:rPr>
              <w:t>offer_id</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商品名称</w:t>
            </w:r>
          </w:p>
        </w:tc>
        <w:tc>
          <w:tcPr>
            <w:tcW w:w="1809" w:type="dxa"/>
          </w:tcPr>
          <w:p w:rsidR="001F6849" w:rsidRPr="006C0BC5" w:rsidRDefault="001F6849" w:rsidP="004C7200">
            <w:pPr>
              <w:pStyle w:val="1"/>
              <w:numPr>
                <w:ilvl w:val="0"/>
                <w:numId w:val="0"/>
              </w:numPr>
              <w:tabs>
                <w:tab w:val="left" w:pos="1365"/>
              </w:tabs>
              <w:rPr>
                <w:rFonts w:ascii="宋体" w:hAnsi="宋体"/>
                <w:b w:val="0"/>
                <w:color w:val="000000"/>
                <w:sz w:val="21"/>
              </w:rPr>
            </w:pPr>
            <w:r w:rsidRPr="006C0BC5">
              <w:rPr>
                <w:rFonts w:ascii="Courier New" w:hAnsi="Courier New" w:cs="Courier New"/>
                <w:color w:val="0000C0"/>
                <w:kern w:val="0"/>
                <w:sz w:val="20"/>
                <w:szCs w:val="20"/>
              </w:rPr>
              <w:t>offer_name</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商品价格</w:t>
            </w:r>
          </w:p>
        </w:tc>
        <w:tc>
          <w:tcPr>
            <w:tcW w:w="1809" w:type="dxa"/>
          </w:tcPr>
          <w:p w:rsidR="001F6849" w:rsidRPr="006C0BC5" w:rsidRDefault="001F6849" w:rsidP="004C7200">
            <w:pPr>
              <w:pStyle w:val="1"/>
              <w:numPr>
                <w:ilvl w:val="0"/>
                <w:numId w:val="0"/>
              </w:numPr>
              <w:tabs>
                <w:tab w:val="left" w:pos="1365"/>
              </w:tabs>
              <w:rPr>
                <w:rFonts w:ascii="宋体" w:hAnsi="宋体"/>
                <w:b w:val="0"/>
                <w:color w:val="000000"/>
                <w:sz w:val="21"/>
              </w:rPr>
            </w:pPr>
            <w:r w:rsidRPr="006C0BC5">
              <w:rPr>
                <w:rFonts w:ascii="Courier New" w:hAnsi="Courier New" w:cs="Courier New"/>
                <w:color w:val="0000C0"/>
                <w:kern w:val="0"/>
                <w:sz w:val="20"/>
                <w:szCs w:val="20"/>
              </w:rPr>
              <w:t>offer_price</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商品信息</w:t>
            </w:r>
            <w:r>
              <w:rPr>
                <w:rFonts w:ascii="宋体" w:hAnsi="宋体"/>
                <w:b w:val="0"/>
                <w:color w:val="000000"/>
                <w:sz w:val="21"/>
              </w:rPr>
              <w:t>1</w:t>
            </w:r>
          </w:p>
        </w:tc>
        <w:tc>
          <w:tcPr>
            <w:tcW w:w="1809" w:type="dxa"/>
          </w:tcPr>
          <w:p w:rsidR="001F6849" w:rsidRPr="006C0BC5" w:rsidRDefault="001F6849" w:rsidP="004C7200">
            <w:pPr>
              <w:pStyle w:val="1"/>
              <w:numPr>
                <w:ilvl w:val="0"/>
                <w:numId w:val="0"/>
              </w:numPr>
              <w:tabs>
                <w:tab w:val="left" w:pos="1365"/>
              </w:tabs>
              <w:rPr>
                <w:rFonts w:ascii="宋体" w:hAnsi="宋体"/>
                <w:b w:val="0"/>
                <w:color w:val="000000"/>
                <w:sz w:val="21"/>
              </w:rPr>
            </w:pPr>
            <w:r w:rsidRPr="006C0BC5">
              <w:rPr>
                <w:rFonts w:ascii="Courier New" w:hAnsi="Courier New" w:cs="Courier New"/>
                <w:color w:val="0000C0"/>
                <w:kern w:val="0"/>
                <w:sz w:val="20"/>
                <w:szCs w:val="20"/>
              </w:rPr>
              <w:t>offer_msg</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商品信息</w:t>
            </w:r>
            <w:r>
              <w:rPr>
                <w:rFonts w:ascii="宋体" w:hAnsi="宋体"/>
                <w:b w:val="0"/>
                <w:color w:val="000000"/>
                <w:sz w:val="21"/>
              </w:rPr>
              <w:t>2</w:t>
            </w:r>
          </w:p>
        </w:tc>
        <w:tc>
          <w:tcPr>
            <w:tcW w:w="1809" w:type="dxa"/>
          </w:tcPr>
          <w:p w:rsidR="001F6849" w:rsidRPr="006C0BC5" w:rsidRDefault="001F6849" w:rsidP="004C7200">
            <w:pPr>
              <w:pStyle w:val="1"/>
              <w:numPr>
                <w:ilvl w:val="0"/>
                <w:numId w:val="0"/>
              </w:numPr>
              <w:tabs>
                <w:tab w:val="left" w:pos="1365"/>
              </w:tabs>
              <w:rPr>
                <w:rFonts w:ascii="宋体" w:hAnsi="宋体"/>
                <w:b w:val="0"/>
                <w:color w:val="000000"/>
                <w:sz w:val="21"/>
              </w:rPr>
            </w:pPr>
            <w:r w:rsidRPr="006C0BC5">
              <w:rPr>
                <w:rFonts w:ascii="Courier New" w:hAnsi="Courier New" w:cs="Courier New"/>
                <w:color w:val="0000C0"/>
                <w:kern w:val="0"/>
                <w:sz w:val="20"/>
                <w:szCs w:val="20"/>
              </w:rPr>
              <w:t>offer_msg2</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商品信息</w:t>
            </w:r>
            <w:r>
              <w:rPr>
                <w:rFonts w:ascii="宋体" w:hAnsi="宋体"/>
                <w:b w:val="0"/>
                <w:color w:val="000000"/>
                <w:sz w:val="21"/>
              </w:rPr>
              <w:t>2</w:t>
            </w:r>
            <w:r>
              <w:rPr>
                <w:rFonts w:ascii="宋体" w:hAnsi="宋体" w:hint="eastAsia"/>
                <w:b w:val="0"/>
                <w:color w:val="000000"/>
                <w:sz w:val="21"/>
              </w:rPr>
              <w:t>并不一定都有值</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是够热门</w:t>
            </w:r>
          </w:p>
        </w:tc>
        <w:tc>
          <w:tcPr>
            <w:tcW w:w="1809" w:type="dxa"/>
          </w:tcPr>
          <w:p w:rsidR="001F6849" w:rsidRPr="006C0BC5" w:rsidRDefault="001F6849" w:rsidP="004C7200">
            <w:pPr>
              <w:pStyle w:val="1"/>
              <w:numPr>
                <w:ilvl w:val="0"/>
                <w:numId w:val="0"/>
              </w:numPr>
              <w:tabs>
                <w:tab w:val="left" w:pos="1365"/>
              </w:tabs>
              <w:rPr>
                <w:rFonts w:ascii="宋体" w:hAnsi="宋体"/>
                <w:b w:val="0"/>
                <w:color w:val="000000"/>
                <w:sz w:val="21"/>
              </w:rPr>
            </w:pPr>
            <w:r w:rsidRPr="006C0BC5">
              <w:rPr>
                <w:rFonts w:ascii="Courier New" w:hAnsi="Courier New" w:cs="Courier New"/>
                <w:color w:val="0000C0"/>
                <w:kern w:val="0"/>
                <w:sz w:val="20"/>
                <w:szCs w:val="20"/>
              </w:rPr>
              <w:t>ishot</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图标路径</w:t>
            </w:r>
          </w:p>
        </w:tc>
        <w:tc>
          <w:tcPr>
            <w:tcW w:w="1809" w:type="dxa"/>
          </w:tcPr>
          <w:p w:rsidR="001F6849" w:rsidRPr="006C0BC5" w:rsidRDefault="001F6849" w:rsidP="004C7200">
            <w:pPr>
              <w:pStyle w:val="1"/>
              <w:numPr>
                <w:ilvl w:val="0"/>
                <w:numId w:val="0"/>
              </w:numPr>
              <w:tabs>
                <w:tab w:val="left" w:pos="1365"/>
              </w:tabs>
              <w:rPr>
                <w:rFonts w:ascii="Courier New" w:hAnsi="Courier New" w:cs="Courier New"/>
                <w:color w:val="0000C0"/>
                <w:kern w:val="0"/>
                <w:sz w:val="20"/>
                <w:szCs w:val="20"/>
              </w:rPr>
            </w:pPr>
            <w:r>
              <w:rPr>
                <w:rFonts w:ascii="Courier New" w:hAnsi="Courier New" w:cs="Courier New"/>
                <w:color w:val="0000C0"/>
                <w:kern w:val="0"/>
                <w:sz w:val="20"/>
                <w:szCs w:val="20"/>
              </w:rPr>
              <w:t>P</w:t>
            </w:r>
            <w:r>
              <w:rPr>
                <w:rFonts w:ascii="Courier New" w:hAnsi="Courier New" w:cs="Courier New" w:hint="eastAsia"/>
                <w:color w:val="0000C0"/>
                <w:kern w:val="0"/>
                <w:sz w:val="20"/>
                <w:szCs w:val="20"/>
              </w:rPr>
              <w:t>ath</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商品图标路径</w:t>
            </w:r>
          </w:p>
        </w:tc>
      </w:tr>
    </w:tbl>
    <w:p w:rsidR="001F6849" w:rsidRPr="008A0C86" w:rsidRDefault="001F6849" w:rsidP="001F6849"/>
    <w:p w:rsidR="001F6849" w:rsidRDefault="001F6849" w:rsidP="001F6849">
      <w:pPr>
        <w:pStyle w:val="20"/>
      </w:pPr>
      <w:r>
        <w:t>2.4</w:t>
      </w:r>
      <w:r>
        <w:rPr>
          <w:rFonts w:hint="eastAsia"/>
        </w:rPr>
        <w:t>查询当前订单</w:t>
      </w:r>
    </w:p>
    <w:p w:rsidR="001F6849" w:rsidRDefault="001F6849" w:rsidP="001F6849">
      <w:pPr>
        <w:pStyle w:val="a6"/>
        <w:numPr>
          <w:ilvl w:val="0"/>
          <w:numId w:val="7"/>
        </w:numPr>
        <w:ind w:firstLineChars="0"/>
      </w:pPr>
      <w:r>
        <w:rPr>
          <w:rFonts w:hint="eastAsia"/>
        </w:rPr>
        <w:t>接口函数</w:t>
      </w:r>
    </w:p>
    <w:p w:rsidR="001F6849" w:rsidRDefault="001F6849" w:rsidP="001F6849">
      <w:pPr>
        <w:pStyle w:val="a6"/>
        <w:ind w:left="420" w:firstLineChars="0" w:firstLine="0"/>
        <w:rPr>
          <w:rFonts w:ascii="Courier New" w:hAnsi="Courier New" w:cs="Courier New"/>
          <w:color w:val="000000"/>
          <w:kern w:val="0"/>
          <w:sz w:val="20"/>
          <w:szCs w:val="20"/>
        </w:rPr>
      </w:pPr>
      <w:r w:rsidRPr="007A149E">
        <w:rPr>
          <w:rFonts w:ascii="Courier New" w:hAnsi="Courier New" w:cs="Courier New"/>
          <w:b/>
          <w:bCs/>
          <w:color w:val="7F0055"/>
          <w:kern w:val="0"/>
          <w:sz w:val="20"/>
          <w:szCs w:val="20"/>
        </w:rPr>
        <w:t>public</w:t>
      </w:r>
      <w:r w:rsidRPr="007A149E">
        <w:rPr>
          <w:rFonts w:ascii="Courier New" w:hAnsi="Courier New" w:cs="Courier New"/>
          <w:color w:val="000000"/>
          <w:kern w:val="0"/>
          <w:sz w:val="20"/>
          <w:szCs w:val="20"/>
        </w:rPr>
        <w:t xml:space="preserve"> BookOfferListVO[] queryOffersByCurrent(String cust_no,String pageSize,String pageNo)</w:t>
      </w:r>
    </w:p>
    <w:p w:rsidR="001F6849" w:rsidRPr="00B938EC" w:rsidRDefault="001F6849" w:rsidP="001F6849">
      <w:pPr>
        <w:pStyle w:val="a6"/>
        <w:numPr>
          <w:ilvl w:val="0"/>
          <w:numId w:val="7"/>
        </w:numPr>
        <w:ind w:firstLineChars="0"/>
      </w:pPr>
      <w:r>
        <w:rPr>
          <w:rFonts w:hint="eastAsia"/>
        </w:rPr>
        <w:t>参数：客户编号、每页大小、页码</w:t>
      </w:r>
    </w:p>
    <w:p w:rsidR="001F6849" w:rsidRDefault="001F6849" w:rsidP="001F6849">
      <w:pPr>
        <w:pStyle w:val="a6"/>
        <w:numPr>
          <w:ilvl w:val="0"/>
          <w:numId w:val="7"/>
        </w:numPr>
        <w:ind w:firstLineChars="0"/>
      </w:pPr>
      <w:r>
        <w:rPr>
          <w:rFonts w:hint="eastAsia"/>
        </w:rPr>
        <w:t>返回值</w:t>
      </w:r>
      <w:r w:rsidRPr="007A149E">
        <w:rPr>
          <w:rFonts w:ascii="Courier New" w:hAnsi="Courier New" w:cs="Courier New"/>
          <w:color w:val="000000"/>
          <w:kern w:val="0"/>
          <w:sz w:val="20"/>
          <w:szCs w:val="20"/>
        </w:rPr>
        <w:t>BookOfferListVO</w:t>
      </w:r>
      <w:r>
        <w:rPr>
          <w:rFonts w:ascii="Courier New" w:hAnsi="Courier New" w:cs="Courier New"/>
          <w:color w:val="000000"/>
          <w:kern w:val="0"/>
          <w:sz w:val="20"/>
          <w:szCs w:val="20"/>
        </w:rPr>
        <w:t>[]</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9"/>
        <w:gridCol w:w="1809"/>
        <w:gridCol w:w="4394"/>
      </w:tblGrid>
      <w:tr w:rsidR="001F6849" w:rsidTr="004C7200">
        <w:tc>
          <w:tcPr>
            <w:tcW w:w="1899" w:type="dxa"/>
          </w:tcPr>
          <w:p w:rsidR="001F6849" w:rsidRDefault="001F6849" w:rsidP="004C7200">
            <w:pPr>
              <w:pStyle w:val="1"/>
              <w:numPr>
                <w:ilvl w:val="0"/>
                <w:numId w:val="0"/>
              </w:numPr>
              <w:tabs>
                <w:tab w:val="left" w:pos="1607"/>
              </w:tabs>
              <w:rPr>
                <w:rFonts w:ascii="宋体" w:hAnsi="宋体"/>
                <w:b w:val="0"/>
                <w:color w:val="000000"/>
                <w:sz w:val="21"/>
              </w:rPr>
            </w:pPr>
            <w:r>
              <w:rPr>
                <w:rFonts w:ascii="宋体" w:hAnsi="宋体" w:hint="eastAsia"/>
                <w:b w:val="0"/>
                <w:color w:val="000000"/>
                <w:sz w:val="21"/>
              </w:rPr>
              <w:t>字段信息</w:t>
            </w:r>
            <w:r>
              <w:rPr>
                <w:rFonts w:ascii="宋体" w:hAnsi="宋体"/>
                <w:b w:val="0"/>
                <w:color w:val="000000"/>
                <w:sz w:val="21"/>
              </w:rPr>
              <w:tab/>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字段代码</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备注</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订单编号</w:t>
            </w:r>
          </w:p>
        </w:tc>
        <w:tc>
          <w:tcPr>
            <w:tcW w:w="1809" w:type="dxa"/>
          </w:tcPr>
          <w:p w:rsidR="001F6849" w:rsidRPr="006C0BC5" w:rsidRDefault="001F6849" w:rsidP="004C7200">
            <w:pPr>
              <w:pStyle w:val="1"/>
              <w:numPr>
                <w:ilvl w:val="0"/>
                <w:numId w:val="0"/>
              </w:numPr>
              <w:tabs>
                <w:tab w:val="left" w:pos="1365"/>
              </w:tabs>
              <w:rPr>
                <w:rFonts w:ascii="宋体" w:hAnsi="宋体"/>
                <w:b w:val="0"/>
                <w:color w:val="000000"/>
                <w:sz w:val="21"/>
              </w:rPr>
            </w:pPr>
            <w:r>
              <w:rPr>
                <w:rFonts w:ascii="Courier New" w:hAnsi="Courier New" w:cs="Courier New"/>
                <w:color w:val="000080"/>
                <w:kern w:val="0"/>
                <w:sz w:val="20"/>
                <w:szCs w:val="20"/>
                <w:shd w:val="clear" w:color="auto" w:fill="FFFFFF"/>
              </w:rPr>
              <w:t>booking_no</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客户编号</w:t>
            </w:r>
          </w:p>
        </w:tc>
        <w:tc>
          <w:tcPr>
            <w:tcW w:w="1809" w:type="dxa"/>
          </w:tcPr>
          <w:p w:rsidR="001F6849" w:rsidRPr="006C0BC5" w:rsidRDefault="001F6849" w:rsidP="004C7200">
            <w:pPr>
              <w:pStyle w:val="1"/>
              <w:numPr>
                <w:ilvl w:val="0"/>
                <w:numId w:val="0"/>
              </w:numPr>
              <w:tabs>
                <w:tab w:val="left" w:pos="1365"/>
              </w:tabs>
              <w:rPr>
                <w:rFonts w:ascii="宋体" w:hAnsi="宋体"/>
                <w:b w:val="0"/>
                <w:color w:val="000000"/>
                <w:sz w:val="21"/>
              </w:rPr>
            </w:pPr>
            <w:r>
              <w:rPr>
                <w:rFonts w:ascii="Courier New" w:hAnsi="Courier New" w:cs="Courier New"/>
                <w:color w:val="000080"/>
                <w:kern w:val="0"/>
                <w:sz w:val="20"/>
                <w:szCs w:val="20"/>
                <w:shd w:val="clear" w:color="auto" w:fill="FFFFFF"/>
              </w:rPr>
              <w:t>cust_no</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商品名称</w:t>
            </w:r>
          </w:p>
        </w:tc>
        <w:tc>
          <w:tcPr>
            <w:tcW w:w="1809" w:type="dxa"/>
          </w:tcPr>
          <w:p w:rsidR="001F6849" w:rsidRPr="006C0BC5" w:rsidRDefault="001F6849" w:rsidP="004C7200">
            <w:pPr>
              <w:pStyle w:val="1"/>
              <w:numPr>
                <w:ilvl w:val="0"/>
                <w:numId w:val="0"/>
              </w:numPr>
              <w:tabs>
                <w:tab w:val="left" w:pos="1365"/>
              </w:tabs>
              <w:rPr>
                <w:rFonts w:ascii="宋体" w:hAnsi="宋体"/>
                <w:b w:val="0"/>
                <w:color w:val="000000"/>
                <w:sz w:val="21"/>
              </w:rPr>
            </w:pPr>
            <w:r>
              <w:rPr>
                <w:rFonts w:ascii="Courier New" w:hAnsi="Courier New" w:cs="Courier New"/>
                <w:color w:val="000080"/>
                <w:kern w:val="0"/>
                <w:sz w:val="20"/>
                <w:szCs w:val="20"/>
                <w:shd w:val="clear" w:color="auto" w:fill="FFFFFF"/>
              </w:rPr>
              <w:t>offer_name</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订单状态</w:t>
            </w:r>
          </w:p>
        </w:tc>
        <w:tc>
          <w:tcPr>
            <w:tcW w:w="1809" w:type="dxa"/>
          </w:tcPr>
          <w:p w:rsidR="001F6849" w:rsidRPr="006C0BC5" w:rsidRDefault="001F6849" w:rsidP="004C7200">
            <w:pPr>
              <w:pStyle w:val="1"/>
              <w:numPr>
                <w:ilvl w:val="0"/>
                <w:numId w:val="0"/>
              </w:numPr>
              <w:tabs>
                <w:tab w:val="left" w:pos="1365"/>
              </w:tabs>
              <w:rPr>
                <w:rFonts w:ascii="宋体" w:hAnsi="宋体"/>
                <w:b w:val="0"/>
                <w:color w:val="000000"/>
                <w:sz w:val="21"/>
              </w:rPr>
            </w:pPr>
            <w:r>
              <w:rPr>
                <w:rFonts w:ascii="Courier New" w:hAnsi="Courier New" w:cs="Courier New"/>
                <w:color w:val="000080"/>
                <w:kern w:val="0"/>
                <w:sz w:val="20"/>
                <w:szCs w:val="20"/>
                <w:shd w:val="clear" w:color="auto" w:fill="FFFFFF"/>
              </w:rPr>
              <w:t>status</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未受理</w:t>
            </w:r>
            <w:r>
              <w:rPr>
                <w:rFonts w:ascii="宋体" w:hAnsi="宋体"/>
                <w:b w:val="0"/>
                <w:color w:val="000000"/>
                <w:sz w:val="21"/>
              </w:rPr>
              <w:t>/</w:t>
            </w:r>
            <w:r>
              <w:rPr>
                <w:rFonts w:ascii="宋体" w:hAnsi="宋体" w:hint="eastAsia"/>
                <w:b w:val="0"/>
                <w:color w:val="000000"/>
                <w:sz w:val="21"/>
              </w:rPr>
              <w:t>已约定</w:t>
            </w:r>
            <w:r>
              <w:rPr>
                <w:rFonts w:ascii="宋体" w:hAnsi="宋体"/>
                <w:b w:val="0"/>
                <w:color w:val="000000"/>
                <w:sz w:val="21"/>
              </w:rPr>
              <w:t>/</w:t>
            </w:r>
            <w:r>
              <w:rPr>
                <w:rFonts w:ascii="宋体" w:hAnsi="宋体" w:hint="eastAsia"/>
                <w:b w:val="0"/>
                <w:color w:val="000000"/>
                <w:sz w:val="21"/>
              </w:rPr>
              <w:t>处理中</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订购路径</w:t>
            </w:r>
            <w:r>
              <w:rPr>
                <w:rFonts w:ascii="宋体" w:hAnsi="宋体"/>
                <w:b w:val="0"/>
                <w:color w:val="000000"/>
                <w:sz w:val="21"/>
              </w:rPr>
              <w:t>-</w:t>
            </w:r>
            <w:r>
              <w:rPr>
                <w:rFonts w:ascii="宋体" w:hAnsi="宋体" w:hint="eastAsia"/>
                <w:b w:val="0"/>
                <w:color w:val="000000"/>
                <w:sz w:val="21"/>
              </w:rPr>
              <w:t>大类</w:t>
            </w:r>
          </w:p>
        </w:tc>
        <w:tc>
          <w:tcPr>
            <w:tcW w:w="1809" w:type="dxa"/>
          </w:tcPr>
          <w:p w:rsidR="001F6849" w:rsidRPr="006C0BC5" w:rsidRDefault="001F6849" w:rsidP="004C7200">
            <w:pPr>
              <w:pStyle w:val="1"/>
              <w:numPr>
                <w:ilvl w:val="0"/>
                <w:numId w:val="0"/>
              </w:numPr>
              <w:tabs>
                <w:tab w:val="left" w:pos="1365"/>
              </w:tabs>
              <w:rPr>
                <w:rFonts w:ascii="宋体" w:hAnsi="宋体"/>
                <w:b w:val="0"/>
                <w:color w:val="000000"/>
                <w:sz w:val="21"/>
              </w:rPr>
            </w:pPr>
            <w:r>
              <w:rPr>
                <w:rFonts w:ascii="Courier New" w:hAnsi="Courier New" w:cs="Courier New"/>
                <w:color w:val="000080"/>
                <w:kern w:val="0"/>
                <w:sz w:val="20"/>
                <w:szCs w:val="20"/>
                <w:shd w:val="clear" w:color="auto" w:fill="FFFFFF"/>
              </w:rPr>
              <w:t>offer_type</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订购路径</w:t>
            </w:r>
            <w:r>
              <w:rPr>
                <w:rFonts w:ascii="宋体" w:hAnsi="宋体"/>
                <w:b w:val="0"/>
                <w:color w:val="000000"/>
                <w:sz w:val="21"/>
              </w:rPr>
              <w:t>-</w:t>
            </w:r>
            <w:r>
              <w:rPr>
                <w:rFonts w:ascii="宋体" w:hAnsi="宋体" w:hint="eastAsia"/>
                <w:b w:val="0"/>
                <w:color w:val="000000"/>
                <w:sz w:val="21"/>
              </w:rPr>
              <w:t>小类</w:t>
            </w:r>
          </w:p>
        </w:tc>
        <w:tc>
          <w:tcPr>
            <w:tcW w:w="1809" w:type="dxa"/>
          </w:tcPr>
          <w:p w:rsidR="001F6849" w:rsidRPr="004C6A78" w:rsidRDefault="001F6849" w:rsidP="004C7200">
            <w:pPr>
              <w:autoSpaceDE w:val="0"/>
              <w:autoSpaceDN w:val="0"/>
              <w:adjustRightInd w:val="0"/>
              <w:jc w:val="left"/>
              <w:rPr>
                <w:rFonts w:ascii="Courier New" w:eastAsia="宋体" w:hAnsi="Courier New" w:cs="Courier New"/>
                <w:color w:val="000080"/>
                <w:kern w:val="0"/>
                <w:sz w:val="20"/>
                <w:szCs w:val="20"/>
                <w:shd w:val="clear" w:color="auto" w:fill="FFFFFF"/>
              </w:rPr>
            </w:pPr>
            <w:r>
              <w:rPr>
                <w:rFonts w:ascii="Courier New" w:eastAsia="宋体" w:hAnsi="Courier New" w:cs="Courier New"/>
                <w:color w:val="000080"/>
                <w:kern w:val="0"/>
                <w:sz w:val="20"/>
                <w:szCs w:val="20"/>
                <w:shd w:val="clear" w:color="auto" w:fill="FFFFFF"/>
              </w:rPr>
              <w:t>type_code</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bl>
    <w:p w:rsidR="001F6849" w:rsidRPr="00804B05" w:rsidRDefault="001F6849" w:rsidP="001F6849"/>
    <w:p w:rsidR="001F6849" w:rsidRDefault="001F6849" w:rsidP="001F6849">
      <w:pPr>
        <w:pStyle w:val="20"/>
      </w:pPr>
      <w:r>
        <w:lastRenderedPageBreak/>
        <w:t>2.5</w:t>
      </w:r>
      <w:r>
        <w:rPr>
          <w:rFonts w:hint="eastAsia"/>
        </w:rPr>
        <w:t>查询历史订单</w:t>
      </w:r>
    </w:p>
    <w:p w:rsidR="001F6849" w:rsidRDefault="001F6849" w:rsidP="001F6849">
      <w:pPr>
        <w:pStyle w:val="a6"/>
        <w:numPr>
          <w:ilvl w:val="0"/>
          <w:numId w:val="7"/>
        </w:numPr>
        <w:ind w:firstLineChars="0"/>
      </w:pPr>
      <w:r>
        <w:rPr>
          <w:rFonts w:hint="eastAsia"/>
        </w:rPr>
        <w:t>接口函数</w:t>
      </w:r>
    </w:p>
    <w:p w:rsidR="001F6849" w:rsidRDefault="001F6849" w:rsidP="001F6849">
      <w:pPr>
        <w:pStyle w:val="a6"/>
        <w:ind w:left="420" w:firstLineChars="0" w:firstLine="0"/>
        <w:rPr>
          <w:rFonts w:ascii="Courier New" w:hAnsi="Courier New" w:cs="Courier New"/>
          <w:color w:val="000000"/>
          <w:kern w:val="0"/>
          <w:sz w:val="20"/>
          <w:szCs w:val="20"/>
        </w:rPr>
      </w:pPr>
      <w:r w:rsidRPr="00181AED">
        <w:rPr>
          <w:rFonts w:ascii="Courier New" w:hAnsi="Courier New" w:cs="Courier New"/>
          <w:b/>
          <w:bCs/>
          <w:color w:val="7F0055"/>
          <w:kern w:val="0"/>
          <w:sz w:val="20"/>
          <w:szCs w:val="20"/>
        </w:rPr>
        <w:t>public</w:t>
      </w:r>
      <w:r w:rsidRPr="00181AED">
        <w:rPr>
          <w:rFonts w:ascii="Courier New" w:hAnsi="Courier New" w:cs="Courier New"/>
          <w:color w:val="000000"/>
          <w:kern w:val="0"/>
          <w:sz w:val="20"/>
          <w:szCs w:val="20"/>
        </w:rPr>
        <w:t xml:space="preserve"> BookOfferListVO[] queryOffersByComplete(String cust_no,String pageSize,String pageNo)</w:t>
      </w:r>
    </w:p>
    <w:p w:rsidR="001F6849" w:rsidRPr="00B938EC" w:rsidRDefault="001F6849" w:rsidP="001F6849">
      <w:pPr>
        <w:pStyle w:val="a6"/>
        <w:numPr>
          <w:ilvl w:val="0"/>
          <w:numId w:val="7"/>
        </w:numPr>
        <w:ind w:firstLineChars="0"/>
      </w:pPr>
      <w:r>
        <w:rPr>
          <w:rFonts w:hint="eastAsia"/>
        </w:rPr>
        <w:t>参数：客户编号、每页大小、页码</w:t>
      </w:r>
    </w:p>
    <w:p w:rsidR="001F6849" w:rsidRDefault="001F6849" w:rsidP="001F6849">
      <w:pPr>
        <w:pStyle w:val="a6"/>
        <w:numPr>
          <w:ilvl w:val="0"/>
          <w:numId w:val="7"/>
        </w:numPr>
        <w:ind w:firstLineChars="0"/>
      </w:pPr>
      <w:r>
        <w:rPr>
          <w:rFonts w:hint="eastAsia"/>
        </w:rPr>
        <w:t>返回值</w:t>
      </w:r>
      <w:r w:rsidRPr="007A149E">
        <w:rPr>
          <w:rFonts w:ascii="Courier New" w:hAnsi="Courier New" w:cs="Courier New"/>
          <w:color w:val="000000"/>
          <w:kern w:val="0"/>
          <w:sz w:val="20"/>
          <w:szCs w:val="20"/>
        </w:rPr>
        <w:t>BookOfferListVO</w:t>
      </w:r>
      <w:r>
        <w:rPr>
          <w:rFonts w:ascii="Courier New" w:hAnsi="Courier New" w:cs="Courier New"/>
          <w:color w:val="000000"/>
          <w:kern w:val="0"/>
          <w:sz w:val="20"/>
          <w:szCs w:val="20"/>
        </w:rPr>
        <w:t>[]</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9"/>
        <w:gridCol w:w="1809"/>
        <w:gridCol w:w="4394"/>
      </w:tblGrid>
      <w:tr w:rsidR="001F6849" w:rsidTr="004C7200">
        <w:tc>
          <w:tcPr>
            <w:tcW w:w="1899" w:type="dxa"/>
          </w:tcPr>
          <w:p w:rsidR="001F6849" w:rsidRDefault="001F6849" w:rsidP="004C7200">
            <w:pPr>
              <w:pStyle w:val="1"/>
              <w:numPr>
                <w:ilvl w:val="0"/>
                <w:numId w:val="0"/>
              </w:numPr>
              <w:tabs>
                <w:tab w:val="left" w:pos="1607"/>
              </w:tabs>
              <w:rPr>
                <w:rFonts w:ascii="宋体" w:hAnsi="宋体"/>
                <w:b w:val="0"/>
                <w:color w:val="000000"/>
                <w:sz w:val="21"/>
              </w:rPr>
            </w:pPr>
            <w:r>
              <w:rPr>
                <w:rFonts w:ascii="宋体" w:hAnsi="宋体" w:hint="eastAsia"/>
                <w:b w:val="0"/>
                <w:color w:val="000000"/>
                <w:sz w:val="21"/>
              </w:rPr>
              <w:t>字段信息</w:t>
            </w:r>
            <w:r>
              <w:rPr>
                <w:rFonts w:ascii="宋体" w:hAnsi="宋体"/>
                <w:b w:val="0"/>
                <w:color w:val="000000"/>
                <w:sz w:val="21"/>
              </w:rPr>
              <w:tab/>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字段代码</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备注</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订单编号</w:t>
            </w:r>
          </w:p>
        </w:tc>
        <w:tc>
          <w:tcPr>
            <w:tcW w:w="1809" w:type="dxa"/>
          </w:tcPr>
          <w:p w:rsidR="001F6849" w:rsidRPr="006C0BC5" w:rsidRDefault="001F6849" w:rsidP="004C7200">
            <w:pPr>
              <w:pStyle w:val="1"/>
              <w:numPr>
                <w:ilvl w:val="0"/>
                <w:numId w:val="0"/>
              </w:numPr>
              <w:tabs>
                <w:tab w:val="left" w:pos="1365"/>
              </w:tabs>
              <w:rPr>
                <w:rFonts w:ascii="宋体" w:hAnsi="宋体"/>
                <w:b w:val="0"/>
                <w:color w:val="000000"/>
                <w:sz w:val="21"/>
              </w:rPr>
            </w:pPr>
            <w:r>
              <w:rPr>
                <w:rFonts w:ascii="Courier New" w:hAnsi="Courier New" w:cs="Courier New"/>
                <w:color w:val="000080"/>
                <w:kern w:val="0"/>
                <w:sz w:val="20"/>
                <w:szCs w:val="20"/>
                <w:shd w:val="clear" w:color="auto" w:fill="FFFFFF"/>
              </w:rPr>
              <w:t>booking_no</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客户编号</w:t>
            </w:r>
          </w:p>
        </w:tc>
        <w:tc>
          <w:tcPr>
            <w:tcW w:w="1809" w:type="dxa"/>
          </w:tcPr>
          <w:p w:rsidR="001F6849" w:rsidRPr="006C0BC5" w:rsidRDefault="001F6849" w:rsidP="004C7200">
            <w:pPr>
              <w:pStyle w:val="1"/>
              <w:numPr>
                <w:ilvl w:val="0"/>
                <w:numId w:val="0"/>
              </w:numPr>
              <w:tabs>
                <w:tab w:val="left" w:pos="1365"/>
              </w:tabs>
              <w:rPr>
                <w:rFonts w:ascii="宋体" w:hAnsi="宋体"/>
                <w:b w:val="0"/>
                <w:color w:val="000000"/>
                <w:sz w:val="21"/>
              </w:rPr>
            </w:pPr>
            <w:r>
              <w:rPr>
                <w:rFonts w:ascii="Courier New" w:hAnsi="Courier New" w:cs="Courier New"/>
                <w:color w:val="000080"/>
                <w:kern w:val="0"/>
                <w:sz w:val="20"/>
                <w:szCs w:val="20"/>
                <w:shd w:val="clear" w:color="auto" w:fill="FFFFFF"/>
              </w:rPr>
              <w:t>cust_no</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商品名称</w:t>
            </w:r>
          </w:p>
        </w:tc>
        <w:tc>
          <w:tcPr>
            <w:tcW w:w="1809" w:type="dxa"/>
          </w:tcPr>
          <w:p w:rsidR="001F6849" w:rsidRPr="006C0BC5" w:rsidRDefault="001F6849" w:rsidP="004C7200">
            <w:pPr>
              <w:pStyle w:val="1"/>
              <w:numPr>
                <w:ilvl w:val="0"/>
                <w:numId w:val="0"/>
              </w:numPr>
              <w:tabs>
                <w:tab w:val="left" w:pos="1365"/>
              </w:tabs>
              <w:rPr>
                <w:rFonts w:ascii="宋体" w:hAnsi="宋体"/>
                <w:b w:val="0"/>
                <w:color w:val="000000"/>
                <w:sz w:val="21"/>
              </w:rPr>
            </w:pPr>
            <w:r>
              <w:rPr>
                <w:rFonts w:ascii="Courier New" w:hAnsi="Courier New" w:cs="Courier New"/>
                <w:color w:val="000080"/>
                <w:kern w:val="0"/>
                <w:sz w:val="20"/>
                <w:szCs w:val="20"/>
                <w:shd w:val="clear" w:color="auto" w:fill="FFFFFF"/>
              </w:rPr>
              <w:t>offer_name</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订单状态</w:t>
            </w:r>
          </w:p>
        </w:tc>
        <w:tc>
          <w:tcPr>
            <w:tcW w:w="1809" w:type="dxa"/>
          </w:tcPr>
          <w:p w:rsidR="001F6849" w:rsidRPr="006C0BC5" w:rsidRDefault="001F6849" w:rsidP="004C7200">
            <w:pPr>
              <w:pStyle w:val="1"/>
              <w:numPr>
                <w:ilvl w:val="0"/>
                <w:numId w:val="0"/>
              </w:numPr>
              <w:tabs>
                <w:tab w:val="left" w:pos="1365"/>
              </w:tabs>
              <w:rPr>
                <w:rFonts w:ascii="宋体" w:hAnsi="宋体"/>
                <w:b w:val="0"/>
                <w:color w:val="000000"/>
                <w:sz w:val="21"/>
              </w:rPr>
            </w:pPr>
            <w:r>
              <w:rPr>
                <w:rFonts w:ascii="Courier New" w:hAnsi="Courier New" w:cs="Courier New"/>
                <w:color w:val="000080"/>
                <w:kern w:val="0"/>
                <w:sz w:val="20"/>
                <w:szCs w:val="20"/>
                <w:shd w:val="clear" w:color="auto" w:fill="FFFFFF"/>
              </w:rPr>
              <w:t>status</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未受理</w:t>
            </w:r>
            <w:r>
              <w:rPr>
                <w:rFonts w:ascii="宋体" w:hAnsi="宋体"/>
                <w:b w:val="0"/>
                <w:color w:val="000000"/>
                <w:sz w:val="21"/>
              </w:rPr>
              <w:t>/</w:t>
            </w:r>
            <w:r>
              <w:rPr>
                <w:rFonts w:ascii="宋体" w:hAnsi="宋体" w:hint="eastAsia"/>
                <w:b w:val="0"/>
                <w:color w:val="000000"/>
                <w:sz w:val="21"/>
              </w:rPr>
              <w:t>已约定</w:t>
            </w:r>
            <w:r>
              <w:rPr>
                <w:rFonts w:ascii="宋体" w:hAnsi="宋体"/>
                <w:b w:val="0"/>
                <w:color w:val="000000"/>
                <w:sz w:val="21"/>
              </w:rPr>
              <w:t>/</w:t>
            </w:r>
            <w:r>
              <w:rPr>
                <w:rFonts w:ascii="宋体" w:hAnsi="宋体" w:hint="eastAsia"/>
                <w:b w:val="0"/>
                <w:color w:val="000000"/>
                <w:sz w:val="21"/>
              </w:rPr>
              <w:t>处理中</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订购状态</w:t>
            </w:r>
          </w:p>
        </w:tc>
        <w:tc>
          <w:tcPr>
            <w:tcW w:w="1809" w:type="dxa"/>
          </w:tcPr>
          <w:p w:rsidR="001F6849" w:rsidRPr="006C0BC5" w:rsidRDefault="001F6849" w:rsidP="004C7200">
            <w:pPr>
              <w:pStyle w:val="1"/>
              <w:numPr>
                <w:ilvl w:val="0"/>
                <w:numId w:val="0"/>
              </w:numPr>
              <w:tabs>
                <w:tab w:val="left" w:pos="1365"/>
              </w:tabs>
              <w:rPr>
                <w:rFonts w:ascii="宋体" w:hAnsi="宋体"/>
                <w:b w:val="0"/>
                <w:color w:val="000000"/>
                <w:sz w:val="21"/>
              </w:rPr>
            </w:pPr>
            <w:r w:rsidRPr="00181AED">
              <w:rPr>
                <w:rFonts w:ascii="Courier New" w:hAnsi="Courier New" w:cs="Courier New"/>
                <w:color w:val="2A00FF"/>
                <w:kern w:val="0"/>
                <w:sz w:val="20"/>
                <w:szCs w:val="20"/>
              </w:rPr>
              <w:t>purc_status</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订购成功</w:t>
            </w:r>
            <w:r>
              <w:rPr>
                <w:rFonts w:ascii="宋体" w:hAnsi="宋体"/>
                <w:b w:val="0"/>
                <w:color w:val="000000"/>
                <w:sz w:val="21"/>
              </w:rPr>
              <w:t>/</w:t>
            </w:r>
            <w:r>
              <w:rPr>
                <w:rFonts w:ascii="宋体" w:hAnsi="宋体" w:hint="eastAsia"/>
                <w:b w:val="0"/>
                <w:color w:val="000000"/>
                <w:sz w:val="21"/>
              </w:rPr>
              <w:t>失败</w:t>
            </w:r>
          </w:p>
        </w:tc>
      </w:tr>
    </w:tbl>
    <w:p w:rsidR="001F6849" w:rsidRPr="00EA58A2" w:rsidRDefault="001F6849" w:rsidP="001F6849"/>
    <w:p w:rsidR="001F6849" w:rsidRDefault="001F6849" w:rsidP="001F6849">
      <w:pPr>
        <w:pStyle w:val="20"/>
      </w:pPr>
      <w:r>
        <w:t>2.6</w:t>
      </w:r>
      <w:r>
        <w:rPr>
          <w:rFonts w:hint="eastAsia"/>
        </w:rPr>
        <w:t>增加订单</w:t>
      </w:r>
    </w:p>
    <w:p w:rsidR="001F6849" w:rsidRDefault="001F6849" w:rsidP="001F6849">
      <w:pPr>
        <w:pStyle w:val="a6"/>
        <w:numPr>
          <w:ilvl w:val="0"/>
          <w:numId w:val="7"/>
        </w:numPr>
        <w:ind w:firstLineChars="0"/>
      </w:pPr>
      <w:r>
        <w:rPr>
          <w:rFonts w:hint="eastAsia"/>
        </w:rPr>
        <w:t>接口函数</w:t>
      </w:r>
    </w:p>
    <w:p w:rsidR="001F6849" w:rsidRDefault="001F6849" w:rsidP="001F6849">
      <w:pPr>
        <w:pStyle w:val="a6"/>
        <w:ind w:left="420" w:firstLineChars="0" w:firstLine="0"/>
        <w:rPr>
          <w:rFonts w:ascii="Courier New" w:hAnsi="Courier New" w:cs="Courier New"/>
          <w:color w:val="000000"/>
          <w:kern w:val="0"/>
          <w:sz w:val="20"/>
          <w:szCs w:val="20"/>
        </w:rPr>
      </w:pPr>
      <w:r w:rsidRPr="00EC730A">
        <w:rPr>
          <w:rFonts w:ascii="Courier New" w:hAnsi="Courier New" w:cs="Courier New"/>
          <w:b/>
          <w:bCs/>
          <w:color w:val="7F0055"/>
          <w:kern w:val="0"/>
          <w:sz w:val="20"/>
          <w:szCs w:val="20"/>
        </w:rPr>
        <w:t>public</w:t>
      </w:r>
      <w:r w:rsidRPr="00EC730A">
        <w:rPr>
          <w:rFonts w:ascii="Courier New" w:hAnsi="Courier New" w:cs="Courier New"/>
          <w:color w:val="000000"/>
          <w:kern w:val="0"/>
          <w:sz w:val="20"/>
          <w:szCs w:val="20"/>
        </w:rPr>
        <w:t xml:space="preserve"> String addOfferByCust(BookOfferListVO vo)</w:t>
      </w:r>
    </w:p>
    <w:p w:rsidR="001F6849" w:rsidRPr="00EC730A" w:rsidRDefault="001F6849" w:rsidP="001F6849">
      <w:pPr>
        <w:pStyle w:val="a6"/>
        <w:numPr>
          <w:ilvl w:val="0"/>
          <w:numId w:val="7"/>
        </w:numPr>
        <w:ind w:firstLineChars="0"/>
      </w:pPr>
      <w:r>
        <w:rPr>
          <w:rFonts w:hint="eastAsia"/>
        </w:rPr>
        <w:t>参数：</w:t>
      </w:r>
      <w:r w:rsidRPr="00EC730A">
        <w:rPr>
          <w:rFonts w:ascii="Courier New" w:hAnsi="Courier New" w:cs="Courier New"/>
          <w:color w:val="000000"/>
          <w:kern w:val="0"/>
          <w:sz w:val="20"/>
          <w:szCs w:val="20"/>
        </w:rPr>
        <w:t>BookOfferListVO</w:t>
      </w:r>
    </w:p>
    <w:p w:rsidR="001F6849" w:rsidRPr="00EC730A" w:rsidRDefault="001F6849" w:rsidP="001F6849">
      <w:pPr>
        <w:pStyle w:val="a6"/>
        <w:ind w:left="420" w:firstLineChars="0" w:firstLine="0"/>
      </w:pP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9"/>
        <w:gridCol w:w="1809"/>
        <w:gridCol w:w="4394"/>
      </w:tblGrid>
      <w:tr w:rsidR="001F6849" w:rsidTr="004C7200">
        <w:tc>
          <w:tcPr>
            <w:tcW w:w="1899" w:type="dxa"/>
          </w:tcPr>
          <w:p w:rsidR="001F6849" w:rsidRDefault="001F6849" w:rsidP="004C7200">
            <w:pPr>
              <w:pStyle w:val="1"/>
              <w:numPr>
                <w:ilvl w:val="0"/>
                <w:numId w:val="0"/>
              </w:numPr>
              <w:tabs>
                <w:tab w:val="left" w:pos="1607"/>
              </w:tabs>
              <w:rPr>
                <w:rFonts w:ascii="宋体" w:hAnsi="宋体"/>
                <w:b w:val="0"/>
                <w:color w:val="000000"/>
                <w:sz w:val="21"/>
              </w:rPr>
            </w:pPr>
            <w:r>
              <w:rPr>
                <w:rFonts w:ascii="宋体" w:hAnsi="宋体" w:hint="eastAsia"/>
                <w:b w:val="0"/>
                <w:color w:val="000000"/>
                <w:sz w:val="21"/>
              </w:rPr>
              <w:t>字段信息</w:t>
            </w:r>
            <w:r>
              <w:rPr>
                <w:rFonts w:ascii="宋体" w:hAnsi="宋体"/>
                <w:b w:val="0"/>
                <w:color w:val="000000"/>
                <w:sz w:val="21"/>
              </w:rPr>
              <w:tab/>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字段代码</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备注</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客户编号</w:t>
            </w:r>
          </w:p>
        </w:tc>
        <w:tc>
          <w:tcPr>
            <w:tcW w:w="1809" w:type="dxa"/>
          </w:tcPr>
          <w:p w:rsidR="001F6849" w:rsidRPr="0069084C" w:rsidRDefault="001F6849" w:rsidP="004C7200">
            <w:pPr>
              <w:pStyle w:val="1"/>
              <w:numPr>
                <w:ilvl w:val="0"/>
                <w:numId w:val="0"/>
              </w:numPr>
              <w:tabs>
                <w:tab w:val="left" w:pos="1365"/>
              </w:tabs>
              <w:rPr>
                <w:rFonts w:ascii="宋体" w:hAnsi="宋体"/>
                <w:b w:val="0"/>
                <w:color w:val="000000"/>
                <w:sz w:val="21"/>
              </w:rPr>
            </w:pPr>
            <w:r w:rsidRPr="0069084C">
              <w:rPr>
                <w:rFonts w:ascii="Courier New" w:hAnsi="Courier New" w:cs="Courier New"/>
                <w:color w:val="000080"/>
                <w:kern w:val="0"/>
                <w:sz w:val="20"/>
                <w:szCs w:val="20"/>
                <w:shd w:val="clear" w:color="auto" w:fill="FFFFFF"/>
              </w:rPr>
              <w:t>cust_no</w:t>
            </w:r>
          </w:p>
        </w:tc>
        <w:tc>
          <w:tcPr>
            <w:tcW w:w="4394" w:type="dxa"/>
          </w:tcPr>
          <w:p w:rsidR="001F6849" w:rsidRPr="004D3F7A" w:rsidRDefault="001F6849" w:rsidP="004C7200">
            <w:pPr>
              <w:pStyle w:val="1"/>
              <w:numPr>
                <w:ilvl w:val="0"/>
                <w:numId w:val="0"/>
              </w:numPr>
              <w:tabs>
                <w:tab w:val="left" w:pos="1365"/>
              </w:tabs>
              <w:rPr>
                <w:rFonts w:ascii="宋体" w:hAnsi="宋体"/>
                <w:b w:val="0"/>
                <w:color w:val="C00000"/>
                <w:sz w:val="21"/>
              </w:rPr>
            </w:pPr>
            <w:r w:rsidRPr="004D3F7A">
              <w:rPr>
                <w:rFonts w:ascii="宋体" w:hAnsi="宋体"/>
                <w:b w:val="0"/>
                <w:color w:val="C00000"/>
                <w:sz w:val="21"/>
              </w:rPr>
              <w:t>*</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w:t>
            </w:r>
            <w:r>
              <w:rPr>
                <w:rFonts w:ascii="宋体" w:hAnsi="宋体"/>
                <w:b w:val="0"/>
                <w:color w:val="000000"/>
                <w:sz w:val="21"/>
              </w:rPr>
              <w:t>ID</w:t>
            </w:r>
          </w:p>
        </w:tc>
        <w:tc>
          <w:tcPr>
            <w:tcW w:w="1809" w:type="dxa"/>
          </w:tcPr>
          <w:p w:rsidR="001F6849" w:rsidRPr="0069084C" w:rsidRDefault="001F6849" w:rsidP="004C7200">
            <w:pPr>
              <w:pStyle w:val="1"/>
              <w:numPr>
                <w:ilvl w:val="0"/>
                <w:numId w:val="0"/>
              </w:numPr>
              <w:tabs>
                <w:tab w:val="left" w:pos="1365"/>
              </w:tabs>
              <w:rPr>
                <w:rFonts w:ascii="宋体" w:hAnsi="宋体"/>
                <w:b w:val="0"/>
                <w:color w:val="000000"/>
                <w:sz w:val="21"/>
              </w:rPr>
            </w:pPr>
            <w:r w:rsidRPr="0069084C">
              <w:rPr>
                <w:rFonts w:ascii="Courier New" w:hAnsi="Courier New" w:cs="Courier New"/>
                <w:color w:val="000080"/>
                <w:kern w:val="0"/>
                <w:sz w:val="20"/>
                <w:szCs w:val="20"/>
                <w:shd w:val="clear" w:color="auto" w:fill="FFFFFF"/>
              </w:rPr>
              <w:t>offer_id</w:t>
            </w:r>
          </w:p>
        </w:tc>
        <w:tc>
          <w:tcPr>
            <w:tcW w:w="4394" w:type="dxa"/>
          </w:tcPr>
          <w:p w:rsidR="001F6849" w:rsidRPr="004D3F7A" w:rsidRDefault="001F6849" w:rsidP="004C7200">
            <w:pPr>
              <w:pStyle w:val="1"/>
              <w:numPr>
                <w:ilvl w:val="0"/>
                <w:numId w:val="0"/>
              </w:numPr>
              <w:tabs>
                <w:tab w:val="left" w:pos="1365"/>
              </w:tabs>
              <w:rPr>
                <w:rFonts w:ascii="宋体" w:hAnsi="宋体"/>
                <w:b w:val="0"/>
                <w:color w:val="C00000"/>
                <w:sz w:val="21"/>
              </w:rPr>
            </w:pPr>
            <w:r w:rsidRPr="004D3F7A">
              <w:rPr>
                <w:rFonts w:ascii="宋体" w:hAnsi="宋体"/>
                <w:b w:val="0"/>
                <w:color w:val="C00000"/>
                <w:sz w:val="21"/>
              </w:rPr>
              <w:t>*</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智能卡号</w:t>
            </w:r>
          </w:p>
        </w:tc>
        <w:tc>
          <w:tcPr>
            <w:tcW w:w="1809" w:type="dxa"/>
          </w:tcPr>
          <w:p w:rsidR="001F6849" w:rsidRPr="0069084C" w:rsidRDefault="001F6849" w:rsidP="004C7200">
            <w:pPr>
              <w:pStyle w:val="1"/>
              <w:numPr>
                <w:ilvl w:val="0"/>
                <w:numId w:val="0"/>
              </w:numPr>
              <w:tabs>
                <w:tab w:val="left" w:pos="1365"/>
              </w:tabs>
              <w:rPr>
                <w:rFonts w:ascii="宋体" w:hAnsi="宋体"/>
                <w:b w:val="0"/>
                <w:color w:val="000000"/>
                <w:sz w:val="21"/>
              </w:rPr>
            </w:pPr>
            <w:r w:rsidRPr="0069084C">
              <w:rPr>
                <w:rFonts w:ascii="Courier New" w:hAnsi="Courier New" w:cs="Courier New"/>
                <w:color w:val="0000C0"/>
                <w:kern w:val="0"/>
                <w:sz w:val="20"/>
                <w:szCs w:val="20"/>
              </w:rPr>
              <w:t>cardno</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sidRPr="004D3F7A">
              <w:rPr>
                <w:rFonts w:ascii="宋体" w:hAnsi="宋体"/>
                <w:b w:val="0"/>
                <w:color w:val="C00000"/>
                <w:sz w:val="21"/>
              </w:rPr>
              <w:t>*</w:t>
            </w:r>
            <w:r>
              <w:rPr>
                <w:rFonts w:ascii="宋体" w:hAnsi="宋体" w:hint="eastAsia"/>
                <w:b w:val="0"/>
                <w:color w:val="000000"/>
                <w:sz w:val="21"/>
              </w:rPr>
              <w:t>记录预订商品的智能卡号</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联系方式</w:t>
            </w:r>
          </w:p>
        </w:tc>
        <w:tc>
          <w:tcPr>
            <w:tcW w:w="1809" w:type="dxa"/>
          </w:tcPr>
          <w:p w:rsidR="001F6849" w:rsidRPr="0069084C" w:rsidRDefault="001F6849" w:rsidP="004C7200">
            <w:pPr>
              <w:pStyle w:val="1"/>
              <w:numPr>
                <w:ilvl w:val="0"/>
                <w:numId w:val="0"/>
              </w:numPr>
              <w:tabs>
                <w:tab w:val="left" w:pos="1365"/>
              </w:tabs>
              <w:rPr>
                <w:rFonts w:ascii="宋体" w:hAnsi="宋体"/>
                <w:b w:val="0"/>
                <w:color w:val="000000"/>
                <w:sz w:val="21"/>
              </w:rPr>
            </w:pPr>
            <w:r w:rsidRPr="0069084C">
              <w:rPr>
                <w:rFonts w:ascii="Courier New" w:hAnsi="Courier New" w:cs="Courier New"/>
                <w:color w:val="0000C0"/>
                <w:kern w:val="0"/>
                <w:sz w:val="20"/>
                <w:szCs w:val="20"/>
              </w:rPr>
              <w:t>moblie</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sidRPr="004D3F7A">
              <w:rPr>
                <w:rFonts w:ascii="宋体" w:hAnsi="宋体"/>
                <w:b w:val="0"/>
                <w:color w:val="C00000"/>
                <w:sz w:val="21"/>
              </w:rPr>
              <w:t>*</w:t>
            </w:r>
            <w:r>
              <w:rPr>
                <w:rFonts w:ascii="宋体" w:hAnsi="宋体" w:hint="eastAsia"/>
                <w:b w:val="0"/>
                <w:color w:val="000000"/>
                <w:sz w:val="21"/>
              </w:rPr>
              <w:t>客户输入的联系方式</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商品类型</w:t>
            </w:r>
            <w:r>
              <w:rPr>
                <w:rFonts w:ascii="宋体" w:hAnsi="宋体"/>
                <w:b w:val="0"/>
                <w:color w:val="000000"/>
                <w:sz w:val="21"/>
              </w:rPr>
              <w:t>-</w:t>
            </w:r>
            <w:r>
              <w:rPr>
                <w:rFonts w:ascii="宋体" w:hAnsi="宋体" w:hint="eastAsia"/>
                <w:b w:val="0"/>
                <w:color w:val="000000"/>
                <w:sz w:val="21"/>
              </w:rPr>
              <w:t>小类</w:t>
            </w:r>
          </w:p>
        </w:tc>
        <w:tc>
          <w:tcPr>
            <w:tcW w:w="1809" w:type="dxa"/>
          </w:tcPr>
          <w:p w:rsidR="001F6849" w:rsidRPr="0069084C" w:rsidRDefault="001F6849" w:rsidP="004C7200">
            <w:pPr>
              <w:pStyle w:val="1"/>
              <w:numPr>
                <w:ilvl w:val="0"/>
                <w:numId w:val="0"/>
              </w:numPr>
              <w:tabs>
                <w:tab w:val="left" w:pos="1365"/>
              </w:tabs>
              <w:rPr>
                <w:rFonts w:ascii="Courier New" w:hAnsi="Courier New" w:cs="Courier New"/>
                <w:color w:val="0000C0"/>
                <w:kern w:val="0"/>
                <w:sz w:val="20"/>
                <w:szCs w:val="20"/>
              </w:rPr>
            </w:pPr>
            <w:r w:rsidRPr="0069084C">
              <w:rPr>
                <w:rFonts w:ascii="Courier New" w:hAnsi="Courier New" w:cs="Courier New"/>
                <w:color w:val="0000C0"/>
                <w:kern w:val="0"/>
                <w:sz w:val="20"/>
                <w:szCs w:val="20"/>
              </w:rPr>
              <w:t>type_code</w:t>
            </w:r>
          </w:p>
        </w:tc>
        <w:tc>
          <w:tcPr>
            <w:tcW w:w="4394" w:type="dxa"/>
          </w:tcPr>
          <w:p w:rsidR="001F6849" w:rsidRPr="004D3F7A" w:rsidRDefault="001F6849" w:rsidP="004C7200">
            <w:pPr>
              <w:pStyle w:val="1"/>
              <w:numPr>
                <w:ilvl w:val="0"/>
                <w:numId w:val="0"/>
              </w:numPr>
              <w:tabs>
                <w:tab w:val="left" w:pos="1365"/>
              </w:tabs>
              <w:rPr>
                <w:rFonts w:ascii="宋体" w:hAnsi="宋体"/>
                <w:b w:val="0"/>
                <w:color w:val="C00000"/>
                <w:sz w:val="21"/>
              </w:rPr>
            </w:pPr>
            <w:r w:rsidRPr="004D3F7A">
              <w:rPr>
                <w:rFonts w:ascii="宋体" w:hAnsi="宋体"/>
                <w:b w:val="0"/>
                <w:color w:val="C00000"/>
                <w:sz w:val="21"/>
              </w:rPr>
              <w:t>*</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操作员编号</w:t>
            </w:r>
          </w:p>
        </w:tc>
        <w:tc>
          <w:tcPr>
            <w:tcW w:w="1809" w:type="dxa"/>
          </w:tcPr>
          <w:p w:rsidR="001F6849" w:rsidRPr="0069084C" w:rsidRDefault="001F6849" w:rsidP="004C7200">
            <w:pPr>
              <w:pStyle w:val="1"/>
              <w:numPr>
                <w:ilvl w:val="0"/>
                <w:numId w:val="0"/>
              </w:numPr>
              <w:tabs>
                <w:tab w:val="left" w:pos="1365"/>
              </w:tabs>
              <w:rPr>
                <w:rFonts w:ascii="Courier New" w:hAnsi="Courier New" w:cs="Courier New"/>
                <w:color w:val="0000C0"/>
                <w:kern w:val="0"/>
                <w:sz w:val="20"/>
                <w:szCs w:val="20"/>
              </w:rPr>
            </w:pPr>
            <w:r w:rsidRPr="0069084C">
              <w:rPr>
                <w:rFonts w:ascii="Courier New" w:hAnsi="Courier New" w:cs="Courier New"/>
                <w:color w:val="0000C0"/>
                <w:kern w:val="0"/>
                <w:sz w:val="20"/>
                <w:szCs w:val="20"/>
              </w:rPr>
              <w:t>operatorcode</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sidRPr="004D3F7A">
              <w:rPr>
                <w:rFonts w:ascii="宋体" w:hAnsi="宋体"/>
                <w:b w:val="0"/>
                <w:color w:val="C00000"/>
                <w:sz w:val="21"/>
              </w:rPr>
              <w:t>*</w:t>
            </w:r>
            <w:r>
              <w:rPr>
                <w:rFonts w:ascii="宋体" w:hAnsi="宋体" w:hint="eastAsia"/>
                <w:b w:val="0"/>
                <w:color w:val="000000"/>
                <w:sz w:val="21"/>
              </w:rPr>
              <w:t>在线营业厅：</w:t>
            </w:r>
            <w:r>
              <w:rPr>
                <w:rFonts w:ascii="宋体" w:hAnsi="宋体"/>
                <w:b w:val="0"/>
                <w:color w:val="000000"/>
                <w:sz w:val="21"/>
              </w:rPr>
              <w:t>BBBBBB</w:t>
            </w:r>
          </w:p>
        </w:tc>
      </w:tr>
    </w:tbl>
    <w:p w:rsidR="001F6849" w:rsidRPr="00B938EC" w:rsidRDefault="001F6849" w:rsidP="001F6849">
      <w:pPr>
        <w:pStyle w:val="a6"/>
        <w:ind w:left="420" w:firstLineChars="0" w:firstLine="0"/>
      </w:pPr>
    </w:p>
    <w:p w:rsidR="001F6849" w:rsidRDefault="001F6849" w:rsidP="001F6849">
      <w:pPr>
        <w:pStyle w:val="a6"/>
        <w:numPr>
          <w:ilvl w:val="0"/>
          <w:numId w:val="7"/>
        </w:numPr>
        <w:ind w:firstLineChars="0"/>
      </w:pPr>
      <w:r>
        <w:rPr>
          <w:rFonts w:hint="eastAsia"/>
        </w:rPr>
        <w:t>返回</w:t>
      </w:r>
      <w:r w:rsidRPr="00F74BAC">
        <w:rPr>
          <w:rFonts w:ascii="Courier New" w:hAnsi="Courier New" w:cs="Courier New"/>
          <w:color w:val="000000"/>
          <w:kern w:val="0"/>
          <w:sz w:val="20"/>
          <w:szCs w:val="20"/>
        </w:rPr>
        <w:t>ResultCode</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9"/>
        <w:gridCol w:w="1809"/>
        <w:gridCol w:w="4394"/>
      </w:tblGrid>
      <w:tr w:rsidR="001F6849" w:rsidTr="004C7200">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字段信息</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字段代码</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备注</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返回代码</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color w:val="000000"/>
                <w:sz w:val="21"/>
              </w:rPr>
              <w:t>ReturnCode</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color w:val="000000"/>
                <w:sz w:val="21"/>
              </w:rPr>
              <w:t>0</w:t>
            </w:r>
            <w:r>
              <w:rPr>
                <w:rFonts w:ascii="宋体" w:hAnsi="宋体" w:hint="eastAsia"/>
                <w:b w:val="0"/>
                <w:color w:val="000000"/>
                <w:sz w:val="21"/>
              </w:rPr>
              <w:t>代表开机成功，其余失败，失败原因见</w:t>
            </w:r>
            <w:r>
              <w:rPr>
                <w:rFonts w:ascii="宋体" w:hAnsi="宋体"/>
                <w:b w:val="0"/>
                <w:color w:val="000000"/>
                <w:sz w:val="21"/>
              </w:rPr>
              <w:t>msg</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备注</w:t>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color w:val="000000"/>
                <w:sz w:val="21"/>
              </w:rPr>
              <w:t>codemsg</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p>
        </w:tc>
      </w:tr>
    </w:tbl>
    <w:p w:rsidR="001F6849" w:rsidRPr="00B100F5" w:rsidRDefault="001F6849" w:rsidP="001F6849">
      <w:pPr>
        <w:pStyle w:val="a6"/>
        <w:ind w:left="420" w:firstLineChars="0" w:firstLine="0"/>
      </w:pPr>
      <w:r w:rsidRPr="00B100F5">
        <w:rPr>
          <w:rFonts w:hint="eastAsia"/>
        </w:rPr>
        <w:t xml:space="preserve"> </w:t>
      </w:r>
    </w:p>
    <w:p w:rsidR="001F6849" w:rsidRDefault="001F6849" w:rsidP="001F6849">
      <w:pPr>
        <w:pStyle w:val="20"/>
      </w:pPr>
      <w:r>
        <w:t>2.7</w:t>
      </w:r>
      <w:r>
        <w:rPr>
          <w:rFonts w:hint="eastAsia"/>
        </w:rPr>
        <w:t>删除订单</w:t>
      </w:r>
    </w:p>
    <w:p w:rsidR="001F6849" w:rsidRDefault="001F6849" w:rsidP="001F6849">
      <w:pPr>
        <w:pStyle w:val="a6"/>
        <w:numPr>
          <w:ilvl w:val="0"/>
          <w:numId w:val="7"/>
        </w:numPr>
        <w:ind w:firstLineChars="0"/>
      </w:pPr>
      <w:r>
        <w:rPr>
          <w:rFonts w:hint="eastAsia"/>
        </w:rPr>
        <w:t>接口函数</w:t>
      </w:r>
    </w:p>
    <w:p w:rsidR="001F6849" w:rsidRDefault="001F6849" w:rsidP="001F6849">
      <w:pPr>
        <w:pStyle w:val="a6"/>
        <w:ind w:left="420" w:firstLineChars="0" w:firstLine="0"/>
        <w:rPr>
          <w:rFonts w:ascii="Courier New" w:hAnsi="Courier New" w:cs="Courier New"/>
          <w:color w:val="000000"/>
          <w:kern w:val="0"/>
          <w:sz w:val="20"/>
          <w:szCs w:val="20"/>
        </w:rPr>
      </w:pPr>
      <w:r w:rsidRPr="00AC7DAF">
        <w:rPr>
          <w:rFonts w:ascii="Courier New" w:hAnsi="Courier New" w:cs="Courier New"/>
          <w:b/>
          <w:bCs/>
          <w:color w:val="7F0055"/>
          <w:kern w:val="0"/>
          <w:sz w:val="20"/>
          <w:szCs w:val="20"/>
        </w:rPr>
        <w:t>public</w:t>
      </w:r>
      <w:r w:rsidRPr="00AC7DAF">
        <w:rPr>
          <w:rFonts w:ascii="Courier New" w:hAnsi="Courier New" w:cs="Courier New"/>
          <w:color w:val="000000"/>
          <w:kern w:val="0"/>
          <w:sz w:val="20"/>
          <w:szCs w:val="20"/>
        </w:rPr>
        <w:t xml:space="preserve"> String deleteOfferByCust(String booking_no)</w:t>
      </w:r>
    </w:p>
    <w:p w:rsidR="001F6849" w:rsidRPr="00B938EC" w:rsidRDefault="001F6849" w:rsidP="001F6849">
      <w:pPr>
        <w:pStyle w:val="a6"/>
        <w:numPr>
          <w:ilvl w:val="0"/>
          <w:numId w:val="7"/>
        </w:numPr>
        <w:ind w:firstLineChars="0"/>
      </w:pPr>
      <w:r>
        <w:rPr>
          <w:rFonts w:hint="eastAsia"/>
        </w:rPr>
        <w:t>参数：订单编号</w:t>
      </w:r>
      <w:r w:rsidRPr="00AC7DAF">
        <w:rPr>
          <w:rFonts w:ascii="Courier New" w:hAnsi="Courier New" w:cs="Courier New"/>
          <w:color w:val="000000"/>
          <w:kern w:val="0"/>
          <w:sz w:val="20"/>
          <w:szCs w:val="20"/>
        </w:rPr>
        <w:t>booking_no</w:t>
      </w:r>
    </w:p>
    <w:p w:rsidR="001F6849" w:rsidRPr="00C842F7" w:rsidRDefault="001F6849" w:rsidP="001F6849">
      <w:pPr>
        <w:pStyle w:val="a6"/>
        <w:numPr>
          <w:ilvl w:val="0"/>
          <w:numId w:val="7"/>
        </w:numPr>
        <w:ind w:firstLineChars="0"/>
      </w:pPr>
      <w:r>
        <w:rPr>
          <w:rFonts w:hint="eastAsia"/>
        </w:rPr>
        <w:t>返回</w:t>
      </w:r>
      <w:r>
        <w:t>String</w:t>
      </w:r>
      <w:r>
        <w:rPr>
          <w:rFonts w:hint="eastAsia"/>
        </w:rPr>
        <w:t>：</w:t>
      </w:r>
      <w:r>
        <w:t xml:space="preserve"> 1 </w:t>
      </w:r>
      <w:r>
        <w:rPr>
          <w:rFonts w:hint="eastAsia"/>
        </w:rPr>
        <w:t>成功；</w:t>
      </w:r>
      <w:r>
        <w:t>0</w:t>
      </w:r>
      <w:r>
        <w:rPr>
          <w:rFonts w:hint="eastAsia"/>
        </w:rPr>
        <w:t>不成功</w:t>
      </w:r>
      <w:r w:rsidRPr="00B100F5">
        <w:rPr>
          <w:rFonts w:hint="eastAsia"/>
        </w:rPr>
        <w:t xml:space="preserve"> </w:t>
      </w:r>
    </w:p>
    <w:p w:rsidR="001F6849" w:rsidRDefault="001F6849" w:rsidP="001F6849">
      <w:pPr>
        <w:pStyle w:val="20"/>
      </w:pPr>
      <w:r>
        <w:lastRenderedPageBreak/>
        <w:t>2.8</w:t>
      </w:r>
      <w:r>
        <w:rPr>
          <w:rFonts w:hint="eastAsia"/>
        </w:rPr>
        <w:t>修改订单</w:t>
      </w:r>
    </w:p>
    <w:p w:rsidR="001F6849" w:rsidRDefault="001F6849" w:rsidP="001F6849">
      <w:pPr>
        <w:pStyle w:val="a6"/>
        <w:numPr>
          <w:ilvl w:val="0"/>
          <w:numId w:val="7"/>
        </w:numPr>
        <w:ind w:firstLineChars="0"/>
      </w:pPr>
      <w:r>
        <w:rPr>
          <w:rFonts w:hint="eastAsia"/>
        </w:rPr>
        <w:t>接口函数</w:t>
      </w:r>
    </w:p>
    <w:p w:rsidR="001F6849" w:rsidRDefault="001F6849" w:rsidP="001F6849">
      <w:pPr>
        <w:pStyle w:val="a6"/>
        <w:ind w:left="420" w:firstLineChars="0" w:firstLine="0"/>
        <w:rPr>
          <w:rFonts w:ascii="Courier New" w:hAnsi="Courier New" w:cs="Courier New"/>
          <w:color w:val="000000"/>
          <w:kern w:val="0"/>
          <w:sz w:val="20"/>
          <w:szCs w:val="20"/>
        </w:rPr>
      </w:pPr>
      <w:r w:rsidRPr="00AC7DAF">
        <w:rPr>
          <w:rFonts w:ascii="Courier New" w:hAnsi="Courier New" w:cs="Courier New"/>
          <w:b/>
          <w:bCs/>
          <w:color w:val="7F0055"/>
          <w:kern w:val="0"/>
          <w:sz w:val="20"/>
          <w:szCs w:val="20"/>
        </w:rPr>
        <w:t>public</w:t>
      </w:r>
      <w:r w:rsidRPr="00AC7DAF">
        <w:rPr>
          <w:rFonts w:ascii="Courier New" w:hAnsi="Courier New" w:cs="Courier New"/>
          <w:color w:val="000000"/>
          <w:kern w:val="0"/>
          <w:sz w:val="20"/>
          <w:szCs w:val="20"/>
        </w:rPr>
        <w:t xml:space="preserve"> String deleteOfferByCust(String booking_no)</w:t>
      </w:r>
    </w:p>
    <w:p w:rsidR="001F6849" w:rsidRPr="00D76FE2" w:rsidRDefault="001F6849" w:rsidP="001F6849">
      <w:pPr>
        <w:pStyle w:val="a6"/>
        <w:numPr>
          <w:ilvl w:val="0"/>
          <w:numId w:val="7"/>
        </w:numPr>
        <w:ind w:firstLineChars="0"/>
      </w:pPr>
      <w:r>
        <w:rPr>
          <w:rFonts w:hint="eastAsia"/>
        </w:rPr>
        <w:t>参数：</w:t>
      </w:r>
      <w:r w:rsidRPr="00EC730A">
        <w:rPr>
          <w:rFonts w:ascii="Courier New" w:hAnsi="Courier New" w:cs="Courier New"/>
          <w:color w:val="000000"/>
          <w:kern w:val="0"/>
          <w:sz w:val="20"/>
          <w:szCs w:val="20"/>
        </w:rPr>
        <w:t>BookOfferListVO</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9"/>
        <w:gridCol w:w="1809"/>
        <w:gridCol w:w="4394"/>
      </w:tblGrid>
      <w:tr w:rsidR="001F6849" w:rsidTr="004C7200">
        <w:tc>
          <w:tcPr>
            <w:tcW w:w="1899" w:type="dxa"/>
          </w:tcPr>
          <w:p w:rsidR="001F6849" w:rsidRDefault="001F6849" w:rsidP="004C7200">
            <w:pPr>
              <w:pStyle w:val="1"/>
              <w:numPr>
                <w:ilvl w:val="0"/>
                <w:numId w:val="0"/>
              </w:numPr>
              <w:tabs>
                <w:tab w:val="left" w:pos="1607"/>
              </w:tabs>
              <w:rPr>
                <w:rFonts w:ascii="宋体" w:hAnsi="宋体"/>
                <w:b w:val="0"/>
                <w:color w:val="000000"/>
                <w:sz w:val="21"/>
              </w:rPr>
            </w:pPr>
            <w:r>
              <w:rPr>
                <w:rFonts w:ascii="宋体" w:hAnsi="宋体" w:hint="eastAsia"/>
                <w:b w:val="0"/>
                <w:color w:val="000000"/>
                <w:sz w:val="21"/>
              </w:rPr>
              <w:t>字段信息</w:t>
            </w:r>
            <w:r>
              <w:rPr>
                <w:rFonts w:ascii="宋体" w:hAnsi="宋体"/>
                <w:b w:val="0"/>
                <w:color w:val="000000"/>
                <w:sz w:val="21"/>
              </w:rPr>
              <w:tab/>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字段代码</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备注</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订单编号</w:t>
            </w:r>
          </w:p>
        </w:tc>
        <w:tc>
          <w:tcPr>
            <w:tcW w:w="1809" w:type="dxa"/>
          </w:tcPr>
          <w:p w:rsidR="001F6849" w:rsidRPr="0069084C" w:rsidRDefault="001F6849" w:rsidP="004C7200">
            <w:pPr>
              <w:pStyle w:val="1"/>
              <w:numPr>
                <w:ilvl w:val="0"/>
                <w:numId w:val="0"/>
              </w:numPr>
              <w:tabs>
                <w:tab w:val="left" w:pos="1365"/>
              </w:tabs>
              <w:rPr>
                <w:rFonts w:ascii="宋体" w:hAnsi="宋体"/>
                <w:b w:val="0"/>
                <w:color w:val="000000"/>
                <w:sz w:val="21"/>
              </w:rPr>
            </w:pPr>
            <w:r>
              <w:rPr>
                <w:rFonts w:ascii="Courier New" w:hAnsi="Courier New" w:cs="Courier New"/>
                <w:color w:val="000080"/>
                <w:kern w:val="0"/>
                <w:sz w:val="20"/>
                <w:szCs w:val="20"/>
                <w:shd w:val="clear" w:color="auto" w:fill="FFFFFF"/>
              </w:rPr>
              <w:t>booking_no</w:t>
            </w:r>
          </w:p>
        </w:tc>
        <w:tc>
          <w:tcPr>
            <w:tcW w:w="4394" w:type="dxa"/>
          </w:tcPr>
          <w:p w:rsidR="001F6849" w:rsidRPr="004D3F7A" w:rsidRDefault="001F6849" w:rsidP="004C7200">
            <w:pPr>
              <w:pStyle w:val="1"/>
              <w:numPr>
                <w:ilvl w:val="0"/>
                <w:numId w:val="0"/>
              </w:numPr>
              <w:tabs>
                <w:tab w:val="left" w:pos="1365"/>
              </w:tabs>
              <w:rPr>
                <w:rFonts w:ascii="宋体" w:hAnsi="宋体"/>
                <w:b w:val="0"/>
                <w:color w:val="C00000"/>
                <w:sz w:val="21"/>
              </w:rPr>
            </w:pPr>
            <w:r w:rsidRPr="004D3F7A">
              <w:rPr>
                <w:rFonts w:ascii="宋体" w:hAnsi="宋体"/>
                <w:b w:val="0"/>
                <w:color w:val="C00000"/>
                <w:sz w:val="21"/>
              </w:rPr>
              <w:t>*</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w:t>
            </w:r>
            <w:r>
              <w:rPr>
                <w:rFonts w:ascii="宋体" w:hAnsi="宋体"/>
                <w:b w:val="0"/>
                <w:color w:val="000000"/>
                <w:sz w:val="21"/>
              </w:rPr>
              <w:t>ID</w:t>
            </w:r>
          </w:p>
        </w:tc>
        <w:tc>
          <w:tcPr>
            <w:tcW w:w="1809" w:type="dxa"/>
          </w:tcPr>
          <w:p w:rsidR="001F6849" w:rsidRPr="0069084C" w:rsidRDefault="001F6849" w:rsidP="004C7200">
            <w:pPr>
              <w:pStyle w:val="1"/>
              <w:numPr>
                <w:ilvl w:val="0"/>
                <w:numId w:val="0"/>
              </w:numPr>
              <w:tabs>
                <w:tab w:val="left" w:pos="1365"/>
              </w:tabs>
              <w:rPr>
                <w:rFonts w:ascii="宋体" w:hAnsi="宋体"/>
                <w:b w:val="0"/>
                <w:color w:val="000000"/>
                <w:sz w:val="21"/>
              </w:rPr>
            </w:pPr>
            <w:r w:rsidRPr="0069084C">
              <w:rPr>
                <w:rFonts w:ascii="Courier New" w:hAnsi="Courier New" w:cs="Courier New"/>
                <w:color w:val="000080"/>
                <w:kern w:val="0"/>
                <w:sz w:val="20"/>
                <w:szCs w:val="20"/>
                <w:shd w:val="clear" w:color="auto" w:fill="FFFFFF"/>
              </w:rPr>
              <w:t>offer_id</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sidRPr="004D3F7A">
              <w:rPr>
                <w:rFonts w:ascii="宋体" w:hAnsi="宋体"/>
                <w:b w:val="0"/>
                <w:color w:val="C00000"/>
                <w:sz w:val="21"/>
              </w:rPr>
              <w:t>*</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联系方式</w:t>
            </w:r>
          </w:p>
        </w:tc>
        <w:tc>
          <w:tcPr>
            <w:tcW w:w="1809" w:type="dxa"/>
          </w:tcPr>
          <w:p w:rsidR="001F6849" w:rsidRPr="0069084C" w:rsidRDefault="001F6849" w:rsidP="004C7200">
            <w:pPr>
              <w:pStyle w:val="1"/>
              <w:numPr>
                <w:ilvl w:val="0"/>
                <w:numId w:val="0"/>
              </w:numPr>
              <w:tabs>
                <w:tab w:val="left" w:pos="1365"/>
              </w:tabs>
              <w:rPr>
                <w:rFonts w:ascii="宋体" w:hAnsi="宋体"/>
                <w:b w:val="0"/>
                <w:color w:val="000000"/>
                <w:sz w:val="21"/>
              </w:rPr>
            </w:pPr>
            <w:r w:rsidRPr="0069084C">
              <w:rPr>
                <w:rFonts w:ascii="Courier New" w:hAnsi="Courier New" w:cs="Courier New"/>
                <w:color w:val="0000C0"/>
                <w:kern w:val="0"/>
                <w:sz w:val="20"/>
                <w:szCs w:val="20"/>
              </w:rPr>
              <w:t>moblie</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有做修改的话才录入</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商品类型</w:t>
            </w:r>
            <w:r>
              <w:rPr>
                <w:rFonts w:ascii="宋体" w:hAnsi="宋体"/>
                <w:b w:val="0"/>
                <w:color w:val="000000"/>
                <w:sz w:val="21"/>
              </w:rPr>
              <w:t>-</w:t>
            </w:r>
            <w:r>
              <w:rPr>
                <w:rFonts w:ascii="宋体" w:hAnsi="宋体" w:hint="eastAsia"/>
                <w:b w:val="0"/>
                <w:color w:val="000000"/>
                <w:sz w:val="21"/>
              </w:rPr>
              <w:t>小类</w:t>
            </w:r>
          </w:p>
        </w:tc>
        <w:tc>
          <w:tcPr>
            <w:tcW w:w="1809" w:type="dxa"/>
          </w:tcPr>
          <w:p w:rsidR="001F6849" w:rsidRPr="0069084C" w:rsidRDefault="001F6849" w:rsidP="004C7200">
            <w:pPr>
              <w:pStyle w:val="1"/>
              <w:numPr>
                <w:ilvl w:val="0"/>
                <w:numId w:val="0"/>
              </w:numPr>
              <w:tabs>
                <w:tab w:val="left" w:pos="1365"/>
              </w:tabs>
              <w:rPr>
                <w:rFonts w:ascii="Courier New" w:hAnsi="Courier New" w:cs="Courier New"/>
                <w:color w:val="0000C0"/>
                <w:kern w:val="0"/>
                <w:sz w:val="20"/>
                <w:szCs w:val="20"/>
              </w:rPr>
            </w:pPr>
            <w:r w:rsidRPr="0069084C">
              <w:rPr>
                <w:rFonts w:ascii="Courier New" w:hAnsi="Courier New" w:cs="Courier New"/>
                <w:color w:val="0000C0"/>
                <w:kern w:val="0"/>
                <w:sz w:val="20"/>
                <w:szCs w:val="20"/>
              </w:rPr>
              <w:t>type_code</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sidRPr="004D3F7A">
              <w:rPr>
                <w:rFonts w:ascii="宋体" w:hAnsi="宋体"/>
                <w:b w:val="0"/>
                <w:color w:val="C00000"/>
                <w:sz w:val="21"/>
              </w:rPr>
              <w:t>*</w:t>
            </w:r>
          </w:p>
        </w:tc>
      </w:tr>
    </w:tbl>
    <w:p w:rsidR="001F6849" w:rsidRPr="00D76FE2" w:rsidRDefault="001F6849" w:rsidP="001F6849">
      <w:pPr>
        <w:pStyle w:val="a6"/>
        <w:ind w:left="420" w:firstLineChars="0" w:firstLine="0"/>
      </w:pPr>
    </w:p>
    <w:p w:rsidR="001F6849" w:rsidRPr="00C842F7" w:rsidRDefault="001F6849" w:rsidP="001F6849">
      <w:pPr>
        <w:pStyle w:val="a6"/>
        <w:numPr>
          <w:ilvl w:val="0"/>
          <w:numId w:val="7"/>
        </w:numPr>
        <w:ind w:firstLineChars="0"/>
      </w:pPr>
      <w:r>
        <w:rPr>
          <w:rFonts w:hint="eastAsia"/>
        </w:rPr>
        <w:t>返回</w:t>
      </w:r>
      <w:r>
        <w:t>String</w:t>
      </w:r>
      <w:r>
        <w:rPr>
          <w:rFonts w:hint="eastAsia"/>
        </w:rPr>
        <w:t>：</w:t>
      </w:r>
      <w:r>
        <w:t xml:space="preserve"> 1 </w:t>
      </w:r>
      <w:r>
        <w:rPr>
          <w:rFonts w:hint="eastAsia"/>
        </w:rPr>
        <w:t>成功；</w:t>
      </w:r>
      <w:r>
        <w:t>0</w:t>
      </w:r>
      <w:r>
        <w:rPr>
          <w:rFonts w:hint="eastAsia"/>
        </w:rPr>
        <w:t>不成功</w:t>
      </w:r>
      <w:r w:rsidRPr="00B100F5">
        <w:rPr>
          <w:rFonts w:hint="eastAsia"/>
        </w:rPr>
        <w:t xml:space="preserve"> </w:t>
      </w:r>
    </w:p>
    <w:p w:rsidR="001F6849" w:rsidRDefault="001F6849" w:rsidP="001F6849">
      <w:pPr>
        <w:pStyle w:val="10"/>
      </w:pPr>
      <w:r>
        <w:rPr>
          <w:rFonts w:hint="eastAsia"/>
        </w:rPr>
        <w:t>后付费互动产品订购</w:t>
      </w:r>
    </w:p>
    <w:p w:rsidR="001F6849" w:rsidRDefault="001F6849" w:rsidP="001F6849">
      <w:pPr>
        <w:pStyle w:val="20"/>
      </w:pPr>
      <w:r>
        <w:rPr>
          <w:rFonts w:hint="eastAsia"/>
        </w:rPr>
        <w:t>5.1</w:t>
      </w:r>
      <w:r>
        <w:rPr>
          <w:rFonts w:hint="eastAsia"/>
        </w:rPr>
        <w:t>判断是不是互动用户</w:t>
      </w:r>
    </w:p>
    <w:p w:rsidR="001F6849" w:rsidRDefault="001F6849" w:rsidP="001F6849">
      <w:pPr>
        <w:pStyle w:val="a6"/>
        <w:numPr>
          <w:ilvl w:val="0"/>
          <w:numId w:val="7"/>
        </w:numPr>
        <w:ind w:firstLineChars="0"/>
      </w:pPr>
      <w:r>
        <w:rPr>
          <w:rFonts w:hint="eastAsia"/>
        </w:rPr>
        <w:t>接口函数</w:t>
      </w:r>
    </w:p>
    <w:p w:rsidR="001F6849" w:rsidRPr="0020253C" w:rsidRDefault="001F6849" w:rsidP="001F6849">
      <w:pPr>
        <w:pStyle w:val="a6"/>
        <w:ind w:left="420" w:firstLineChars="0" w:firstLine="0"/>
      </w:pPr>
      <w:r w:rsidRPr="0020253C">
        <w:rPr>
          <w:rFonts w:ascii="Courier New" w:hAnsi="Courier New" w:cs="Courier New"/>
          <w:b/>
          <w:bCs/>
          <w:color w:val="7F0055"/>
          <w:kern w:val="0"/>
          <w:sz w:val="20"/>
          <w:szCs w:val="20"/>
        </w:rPr>
        <w:t>public</w:t>
      </w:r>
      <w:r w:rsidRPr="0020253C">
        <w:rPr>
          <w:rFonts w:ascii="Courier New" w:hAnsi="Courier New" w:cs="Courier New"/>
          <w:color w:val="000000"/>
          <w:kern w:val="0"/>
          <w:sz w:val="20"/>
          <w:szCs w:val="20"/>
        </w:rPr>
        <w:t xml:space="preserve"> HDEffectiveVO[] queryHDEffectives(String subscriberid)</w:t>
      </w:r>
    </w:p>
    <w:p w:rsidR="001F6849" w:rsidRDefault="001F6849" w:rsidP="001F6849">
      <w:pPr>
        <w:pStyle w:val="a6"/>
        <w:numPr>
          <w:ilvl w:val="0"/>
          <w:numId w:val="7"/>
        </w:numPr>
        <w:ind w:firstLineChars="0"/>
      </w:pPr>
      <w:r>
        <w:rPr>
          <w:rFonts w:hint="eastAsia"/>
        </w:rPr>
        <w:t>参数说明</w:t>
      </w:r>
    </w:p>
    <w:p w:rsidR="001F6849" w:rsidRDefault="001F6849" w:rsidP="001F6849">
      <w:pPr>
        <w:pStyle w:val="a6"/>
        <w:ind w:left="420" w:firstLineChars="0" w:firstLine="0"/>
      </w:pPr>
      <w:r>
        <w:rPr>
          <w:rFonts w:hint="eastAsia"/>
        </w:rPr>
        <w:t>互动用户标识</w:t>
      </w:r>
    </w:p>
    <w:p w:rsidR="001F6849" w:rsidRPr="0005276E" w:rsidRDefault="001F6849" w:rsidP="001F6849">
      <w:pPr>
        <w:pStyle w:val="a6"/>
        <w:numPr>
          <w:ilvl w:val="0"/>
          <w:numId w:val="7"/>
        </w:numPr>
        <w:ind w:firstLineChars="0"/>
      </w:pPr>
      <w:r w:rsidRPr="0020253C">
        <w:rPr>
          <w:rFonts w:ascii="Courier New" w:hAnsi="Courier New" w:cs="Courier New"/>
          <w:color w:val="000000"/>
          <w:kern w:val="0"/>
          <w:sz w:val="20"/>
          <w:szCs w:val="20"/>
        </w:rPr>
        <w:t>HDEffectiveVO</w:t>
      </w:r>
      <w:r>
        <w:rPr>
          <w:rFonts w:ascii="Courier New" w:hAnsi="Courier New" w:cs="Courier New" w:hint="eastAsia"/>
          <w:color w:val="000000"/>
          <w:kern w:val="0"/>
          <w:sz w:val="20"/>
          <w:szCs w:val="20"/>
        </w:rPr>
        <w:t xml:space="preserve"> []</w:t>
      </w:r>
    </w:p>
    <w:p w:rsidR="001F6849" w:rsidRPr="00714489" w:rsidRDefault="001F6849" w:rsidP="001F6849">
      <w:pPr>
        <w:pStyle w:val="a6"/>
        <w:ind w:left="420" w:firstLineChars="0" w:firstLine="0"/>
        <w:rPr>
          <w:rFonts w:ascii="Courier New" w:hAnsi="Courier New" w:cs="Courier New"/>
          <w:color w:val="000000"/>
          <w:kern w:val="0"/>
          <w:sz w:val="20"/>
          <w:szCs w:val="20"/>
        </w:rPr>
      </w:pPr>
      <w:r>
        <w:rPr>
          <w:rFonts w:ascii="Courier New" w:hAnsi="Courier New" w:cs="Courier New" w:hint="eastAsia"/>
          <w:color w:val="000000"/>
          <w:kern w:val="0"/>
          <w:sz w:val="20"/>
          <w:szCs w:val="20"/>
        </w:rPr>
        <w:t>返回不为空则说明是互动用户，返回类表为用户还未结束的互动产品</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9"/>
        <w:gridCol w:w="1809"/>
        <w:gridCol w:w="4394"/>
      </w:tblGrid>
      <w:tr w:rsidR="001F6849" w:rsidTr="004C7200">
        <w:tc>
          <w:tcPr>
            <w:tcW w:w="1899" w:type="dxa"/>
          </w:tcPr>
          <w:p w:rsidR="001F6849" w:rsidRPr="00493362" w:rsidRDefault="001F6849" w:rsidP="004C7200">
            <w:pPr>
              <w:pStyle w:val="1"/>
              <w:numPr>
                <w:ilvl w:val="0"/>
                <w:numId w:val="0"/>
              </w:numPr>
              <w:tabs>
                <w:tab w:val="left" w:pos="1607"/>
              </w:tabs>
              <w:rPr>
                <w:rFonts w:ascii="宋体" w:hAnsi="宋体"/>
                <w:b w:val="0"/>
                <w:color w:val="000000"/>
                <w:sz w:val="21"/>
              </w:rPr>
            </w:pPr>
            <w:r w:rsidRPr="00493362">
              <w:rPr>
                <w:rFonts w:ascii="宋体" w:hAnsi="宋体" w:hint="eastAsia"/>
                <w:b w:val="0"/>
                <w:color w:val="000000"/>
                <w:sz w:val="21"/>
              </w:rPr>
              <w:t>字段信息</w:t>
            </w:r>
            <w:r w:rsidRPr="00493362">
              <w:rPr>
                <w:rFonts w:ascii="宋体" w:hAnsi="宋体"/>
                <w:b w:val="0"/>
                <w:color w:val="000000"/>
                <w:sz w:val="21"/>
              </w:rPr>
              <w:tab/>
            </w:r>
          </w:p>
        </w:tc>
        <w:tc>
          <w:tcPr>
            <w:tcW w:w="1809" w:type="dxa"/>
          </w:tcPr>
          <w:p w:rsidR="001F6849" w:rsidRPr="00493362" w:rsidRDefault="001F6849" w:rsidP="004C7200">
            <w:pPr>
              <w:pStyle w:val="1"/>
              <w:numPr>
                <w:ilvl w:val="0"/>
                <w:numId w:val="0"/>
              </w:numPr>
              <w:tabs>
                <w:tab w:val="left" w:pos="1365"/>
              </w:tabs>
              <w:rPr>
                <w:rFonts w:ascii="宋体" w:hAnsi="宋体"/>
                <w:b w:val="0"/>
                <w:color w:val="000000"/>
                <w:sz w:val="21"/>
              </w:rPr>
            </w:pPr>
            <w:r w:rsidRPr="00493362">
              <w:rPr>
                <w:rFonts w:ascii="宋体" w:hAnsi="宋体" w:hint="eastAsia"/>
                <w:b w:val="0"/>
                <w:color w:val="000000"/>
                <w:sz w:val="21"/>
              </w:rPr>
              <w:t>字段代码</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备注</w:t>
            </w:r>
          </w:p>
        </w:tc>
      </w:tr>
      <w:tr w:rsidR="001F6849" w:rsidTr="004C7200">
        <w:trPr>
          <w:cantSplit/>
        </w:trPr>
        <w:tc>
          <w:tcPr>
            <w:tcW w:w="1899" w:type="dxa"/>
          </w:tcPr>
          <w:p w:rsidR="001F6849" w:rsidRPr="00493362" w:rsidRDefault="001F6849" w:rsidP="004C7200">
            <w:pPr>
              <w:pStyle w:val="1"/>
              <w:numPr>
                <w:ilvl w:val="0"/>
                <w:numId w:val="0"/>
              </w:numPr>
              <w:tabs>
                <w:tab w:val="left" w:pos="1365"/>
              </w:tabs>
              <w:rPr>
                <w:rFonts w:ascii="宋体" w:hAnsi="宋体"/>
                <w:b w:val="0"/>
                <w:color w:val="000000"/>
                <w:sz w:val="21"/>
              </w:rPr>
            </w:pPr>
            <w:r w:rsidRPr="00493362">
              <w:rPr>
                <w:rFonts w:ascii="宋体" w:hAnsi="宋体" w:hint="eastAsia"/>
                <w:b w:val="0"/>
                <w:color w:val="000000"/>
                <w:sz w:val="21"/>
              </w:rPr>
              <w:t>套餐类型</w:t>
            </w:r>
          </w:p>
        </w:tc>
        <w:tc>
          <w:tcPr>
            <w:tcW w:w="1809" w:type="dxa"/>
          </w:tcPr>
          <w:p w:rsidR="001F6849" w:rsidRPr="00493362" w:rsidRDefault="001F6849" w:rsidP="004C7200">
            <w:pPr>
              <w:pStyle w:val="1"/>
              <w:numPr>
                <w:ilvl w:val="0"/>
                <w:numId w:val="0"/>
              </w:numPr>
              <w:tabs>
                <w:tab w:val="left" w:pos="1365"/>
              </w:tabs>
              <w:rPr>
                <w:rFonts w:ascii="宋体" w:hAnsi="宋体"/>
                <w:b w:val="0"/>
                <w:color w:val="000000"/>
                <w:sz w:val="21"/>
              </w:rPr>
            </w:pPr>
            <w:r w:rsidRPr="00493362">
              <w:rPr>
                <w:rFonts w:ascii="Courier New" w:hAnsi="Courier New" w:cs="Courier New"/>
                <w:color w:val="0000C0"/>
                <w:kern w:val="0"/>
                <w:sz w:val="20"/>
                <w:szCs w:val="20"/>
              </w:rPr>
              <w:t>pack_type</w:t>
            </w:r>
          </w:p>
        </w:tc>
        <w:tc>
          <w:tcPr>
            <w:tcW w:w="4394" w:type="dxa"/>
          </w:tcPr>
          <w:p w:rsidR="001F6849" w:rsidRPr="00511327" w:rsidRDefault="001F6849" w:rsidP="004C7200">
            <w:pPr>
              <w:pStyle w:val="1"/>
              <w:numPr>
                <w:ilvl w:val="0"/>
                <w:numId w:val="0"/>
              </w:numPr>
              <w:tabs>
                <w:tab w:val="left" w:pos="1365"/>
              </w:tabs>
              <w:rPr>
                <w:rFonts w:ascii="宋体" w:hAnsi="宋体"/>
                <w:b w:val="0"/>
                <w:color w:val="C00000"/>
                <w:sz w:val="21"/>
              </w:rPr>
            </w:pPr>
          </w:p>
        </w:tc>
      </w:tr>
      <w:tr w:rsidR="001F6849" w:rsidTr="004C7200">
        <w:trPr>
          <w:cantSplit/>
        </w:trPr>
        <w:tc>
          <w:tcPr>
            <w:tcW w:w="1899" w:type="dxa"/>
          </w:tcPr>
          <w:p w:rsidR="001F6849" w:rsidRPr="00493362" w:rsidRDefault="001F6849" w:rsidP="004C7200">
            <w:pPr>
              <w:pStyle w:val="1"/>
              <w:numPr>
                <w:ilvl w:val="0"/>
                <w:numId w:val="0"/>
              </w:numPr>
              <w:tabs>
                <w:tab w:val="left" w:pos="1365"/>
              </w:tabs>
              <w:rPr>
                <w:rFonts w:ascii="宋体" w:hAnsi="宋体"/>
                <w:b w:val="0"/>
                <w:color w:val="000000"/>
                <w:sz w:val="21"/>
              </w:rPr>
            </w:pPr>
            <w:r w:rsidRPr="00493362">
              <w:rPr>
                <w:rFonts w:ascii="宋体" w:hAnsi="宋体" w:hint="eastAsia"/>
                <w:b w:val="0"/>
                <w:color w:val="000000"/>
                <w:sz w:val="21"/>
              </w:rPr>
              <w:t>商品名称</w:t>
            </w:r>
          </w:p>
        </w:tc>
        <w:tc>
          <w:tcPr>
            <w:tcW w:w="1809" w:type="dxa"/>
          </w:tcPr>
          <w:p w:rsidR="001F6849" w:rsidRPr="00493362" w:rsidRDefault="001F6849" w:rsidP="004C7200">
            <w:pPr>
              <w:pStyle w:val="1"/>
              <w:numPr>
                <w:ilvl w:val="0"/>
                <w:numId w:val="0"/>
              </w:numPr>
              <w:tabs>
                <w:tab w:val="left" w:pos="1365"/>
              </w:tabs>
              <w:rPr>
                <w:rFonts w:ascii="宋体" w:hAnsi="宋体"/>
                <w:b w:val="0"/>
                <w:color w:val="000000"/>
                <w:sz w:val="21"/>
              </w:rPr>
            </w:pPr>
            <w:r w:rsidRPr="00493362">
              <w:rPr>
                <w:rFonts w:ascii="Courier New" w:hAnsi="Courier New" w:cs="Courier New"/>
                <w:color w:val="0000C0"/>
                <w:kern w:val="0"/>
                <w:sz w:val="20"/>
                <w:szCs w:val="20"/>
              </w:rPr>
              <w:t>offer_name</w:t>
            </w:r>
          </w:p>
        </w:tc>
        <w:tc>
          <w:tcPr>
            <w:tcW w:w="4394" w:type="dxa"/>
          </w:tcPr>
          <w:p w:rsidR="001F6849" w:rsidRPr="00511327"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Pr="00493362" w:rsidRDefault="001F6849" w:rsidP="004C7200">
            <w:pPr>
              <w:pStyle w:val="1"/>
              <w:numPr>
                <w:ilvl w:val="0"/>
                <w:numId w:val="0"/>
              </w:numPr>
              <w:tabs>
                <w:tab w:val="left" w:pos="1365"/>
              </w:tabs>
              <w:rPr>
                <w:rFonts w:ascii="宋体" w:hAnsi="宋体"/>
                <w:b w:val="0"/>
                <w:sz w:val="21"/>
              </w:rPr>
            </w:pPr>
            <w:r w:rsidRPr="00493362">
              <w:rPr>
                <w:rFonts w:ascii="Courier New" w:hAnsi="Courier New" w:cs="Courier New" w:hint="eastAsia"/>
                <w:b w:val="0"/>
                <w:kern w:val="0"/>
                <w:sz w:val="20"/>
                <w:szCs w:val="20"/>
              </w:rPr>
              <w:t>商品</w:t>
            </w:r>
            <w:r w:rsidRPr="00493362">
              <w:rPr>
                <w:rFonts w:ascii="Courier New" w:hAnsi="Courier New" w:cs="Courier New" w:hint="eastAsia"/>
                <w:b w:val="0"/>
                <w:kern w:val="0"/>
                <w:sz w:val="20"/>
                <w:szCs w:val="20"/>
              </w:rPr>
              <w:t>ID</w:t>
            </w:r>
          </w:p>
        </w:tc>
        <w:tc>
          <w:tcPr>
            <w:tcW w:w="1809" w:type="dxa"/>
          </w:tcPr>
          <w:p w:rsidR="001F6849" w:rsidRPr="00493362" w:rsidRDefault="001F6849" w:rsidP="004C7200">
            <w:pPr>
              <w:pStyle w:val="1"/>
              <w:numPr>
                <w:ilvl w:val="0"/>
                <w:numId w:val="0"/>
              </w:numPr>
              <w:tabs>
                <w:tab w:val="left" w:pos="1365"/>
              </w:tabs>
              <w:rPr>
                <w:rFonts w:ascii="宋体" w:hAnsi="宋体"/>
                <w:b w:val="0"/>
                <w:color w:val="000000"/>
                <w:sz w:val="21"/>
              </w:rPr>
            </w:pPr>
            <w:r w:rsidRPr="00493362">
              <w:rPr>
                <w:rFonts w:ascii="Courier New" w:hAnsi="Courier New" w:cs="Courier New"/>
                <w:color w:val="0000C0"/>
                <w:kern w:val="0"/>
                <w:sz w:val="20"/>
                <w:szCs w:val="20"/>
              </w:rPr>
              <w:t>offer_id</w:t>
            </w:r>
          </w:p>
        </w:tc>
        <w:tc>
          <w:tcPr>
            <w:tcW w:w="4394" w:type="dxa"/>
          </w:tcPr>
          <w:p w:rsidR="001F6849" w:rsidRPr="00511327"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Pr="00493362" w:rsidRDefault="001F6849" w:rsidP="004C7200">
            <w:pPr>
              <w:pStyle w:val="1"/>
              <w:numPr>
                <w:ilvl w:val="0"/>
                <w:numId w:val="0"/>
              </w:numPr>
              <w:tabs>
                <w:tab w:val="left" w:pos="1365"/>
              </w:tabs>
              <w:rPr>
                <w:rFonts w:ascii="宋体" w:hAnsi="宋体"/>
                <w:b w:val="0"/>
                <w:color w:val="000000"/>
                <w:sz w:val="21"/>
              </w:rPr>
            </w:pPr>
            <w:r w:rsidRPr="00493362">
              <w:rPr>
                <w:rFonts w:ascii="宋体" w:hAnsi="宋体" w:hint="eastAsia"/>
                <w:b w:val="0"/>
                <w:color w:val="000000"/>
                <w:sz w:val="21"/>
              </w:rPr>
              <w:t>商品开始时间</w:t>
            </w:r>
          </w:p>
        </w:tc>
        <w:tc>
          <w:tcPr>
            <w:tcW w:w="1809" w:type="dxa"/>
          </w:tcPr>
          <w:p w:rsidR="001F6849" w:rsidRPr="00493362" w:rsidRDefault="001F6849" w:rsidP="004C7200">
            <w:pPr>
              <w:pStyle w:val="1"/>
              <w:numPr>
                <w:ilvl w:val="0"/>
                <w:numId w:val="0"/>
              </w:numPr>
              <w:tabs>
                <w:tab w:val="left" w:pos="1365"/>
              </w:tabs>
              <w:rPr>
                <w:rFonts w:ascii="Courier New" w:hAnsi="Courier New" w:cs="Courier New"/>
                <w:color w:val="0000C0"/>
                <w:kern w:val="0"/>
                <w:sz w:val="20"/>
                <w:szCs w:val="20"/>
              </w:rPr>
            </w:pPr>
            <w:r w:rsidRPr="00493362">
              <w:rPr>
                <w:rFonts w:ascii="Courier New" w:hAnsi="Courier New" w:cs="Courier New"/>
                <w:color w:val="0000C0"/>
                <w:kern w:val="0"/>
                <w:sz w:val="20"/>
                <w:szCs w:val="20"/>
              </w:rPr>
              <w:t>begindate</w:t>
            </w:r>
          </w:p>
        </w:tc>
        <w:tc>
          <w:tcPr>
            <w:tcW w:w="4394" w:type="dxa"/>
          </w:tcPr>
          <w:p w:rsidR="001F6849" w:rsidRPr="00511327"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Pr="00493362" w:rsidRDefault="001F6849" w:rsidP="004C7200">
            <w:pPr>
              <w:pStyle w:val="1"/>
              <w:numPr>
                <w:ilvl w:val="0"/>
                <w:numId w:val="0"/>
              </w:numPr>
              <w:tabs>
                <w:tab w:val="left" w:pos="1365"/>
              </w:tabs>
              <w:rPr>
                <w:rFonts w:ascii="宋体" w:hAnsi="宋体"/>
                <w:b w:val="0"/>
                <w:color w:val="000000"/>
                <w:sz w:val="21"/>
              </w:rPr>
            </w:pPr>
            <w:r w:rsidRPr="00493362">
              <w:rPr>
                <w:rFonts w:ascii="宋体" w:hAnsi="宋体" w:hint="eastAsia"/>
                <w:b w:val="0"/>
                <w:color w:val="000000"/>
                <w:sz w:val="21"/>
              </w:rPr>
              <w:t>商品结束时间</w:t>
            </w:r>
          </w:p>
        </w:tc>
        <w:tc>
          <w:tcPr>
            <w:tcW w:w="1809" w:type="dxa"/>
          </w:tcPr>
          <w:p w:rsidR="001F6849" w:rsidRPr="00493362" w:rsidRDefault="001F6849" w:rsidP="004C7200">
            <w:pPr>
              <w:pStyle w:val="1"/>
              <w:numPr>
                <w:ilvl w:val="0"/>
                <w:numId w:val="0"/>
              </w:numPr>
              <w:tabs>
                <w:tab w:val="left" w:pos="1365"/>
              </w:tabs>
              <w:rPr>
                <w:rFonts w:ascii="Courier New" w:hAnsi="Courier New" w:cs="Courier New"/>
                <w:color w:val="0000C0"/>
                <w:kern w:val="0"/>
                <w:sz w:val="20"/>
                <w:szCs w:val="20"/>
              </w:rPr>
            </w:pPr>
            <w:r w:rsidRPr="00493362">
              <w:rPr>
                <w:rFonts w:ascii="Courier New" w:hAnsi="Courier New" w:cs="Courier New"/>
                <w:color w:val="0000C0"/>
                <w:kern w:val="0"/>
                <w:sz w:val="20"/>
                <w:szCs w:val="20"/>
              </w:rPr>
              <w:t>enddate</w:t>
            </w:r>
          </w:p>
        </w:tc>
        <w:tc>
          <w:tcPr>
            <w:tcW w:w="4394" w:type="dxa"/>
          </w:tcPr>
          <w:p w:rsidR="001F6849" w:rsidRPr="00511327"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Pr="00493362" w:rsidRDefault="001F6849" w:rsidP="004C7200">
            <w:pPr>
              <w:pStyle w:val="1"/>
              <w:numPr>
                <w:ilvl w:val="0"/>
                <w:numId w:val="0"/>
              </w:numPr>
              <w:tabs>
                <w:tab w:val="left" w:pos="1365"/>
              </w:tabs>
              <w:rPr>
                <w:rFonts w:ascii="宋体" w:hAnsi="宋体"/>
                <w:b w:val="0"/>
                <w:sz w:val="21"/>
              </w:rPr>
            </w:pPr>
            <w:r w:rsidRPr="00493362">
              <w:rPr>
                <w:rFonts w:ascii="Courier New" w:hAnsi="Courier New" w:cs="Courier New" w:hint="eastAsia"/>
                <w:b w:val="0"/>
                <w:kern w:val="0"/>
                <w:sz w:val="20"/>
                <w:szCs w:val="20"/>
              </w:rPr>
              <w:t>用户标识</w:t>
            </w:r>
          </w:p>
        </w:tc>
        <w:tc>
          <w:tcPr>
            <w:tcW w:w="1809" w:type="dxa"/>
          </w:tcPr>
          <w:p w:rsidR="001F6849" w:rsidRPr="00493362" w:rsidRDefault="001F6849" w:rsidP="004C7200">
            <w:pPr>
              <w:pStyle w:val="1"/>
              <w:numPr>
                <w:ilvl w:val="0"/>
                <w:numId w:val="0"/>
              </w:numPr>
              <w:tabs>
                <w:tab w:val="left" w:pos="1365"/>
              </w:tabs>
              <w:rPr>
                <w:rFonts w:ascii="Courier New" w:hAnsi="Courier New" w:cs="Courier New"/>
                <w:color w:val="000080"/>
                <w:kern w:val="0"/>
                <w:sz w:val="20"/>
                <w:szCs w:val="20"/>
              </w:rPr>
            </w:pPr>
            <w:r w:rsidRPr="00493362">
              <w:rPr>
                <w:rFonts w:ascii="Courier New" w:hAnsi="Courier New" w:cs="Courier New"/>
                <w:color w:val="0000C0"/>
                <w:kern w:val="0"/>
                <w:sz w:val="20"/>
                <w:szCs w:val="20"/>
              </w:rPr>
              <w:t>subscriberid</w:t>
            </w:r>
          </w:p>
        </w:tc>
        <w:tc>
          <w:tcPr>
            <w:tcW w:w="4394" w:type="dxa"/>
          </w:tcPr>
          <w:p w:rsidR="001F6849" w:rsidRPr="00511327"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商品价格</w:t>
            </w:r>
          </w:p>
        </w:tc>
        <w:tc>
          <w:tcPr>
            <w:tcW w:w="1809" w:type="dxa"/>
          </w:tcPr>
          <w:p w:rsidR="001F6849" w:rsidRPr="00E004FA" w:rsidRDefault="001F6849" w:rsidP="004C7200">
            <w:pPr>
              <w:pStyle w:val="1"/>
              <w:numPr>
                <w:ilvl w:val="0"/>
                <w:numId w:val="0"/>
              </w:numPr>
              <w:tabs>
                <w:tab w:val="left" w:pos="1365"/>
              </w:tabs>
              <w:rPr>
                <w:rFonts w:ascii="Courier New" w:hAnsi="Courier New" w:cs="Courier New"/>
                <w:color w:val="0000C0"/>
                <w:kern w:val="0"/>
                <w:sz w:val="20"/>
                <w:szCs w:val="20"/>
              </w:rPr>
            </w:pPr>
            <w:r>
              <w:rPr>
                <w:rFonts w:ascii="Courier New" w:hAnsi="Courier New" w:cs="Courier New"/>
                <w:color w:val="000080"/>
                <w:kern w:val="0"/>
                <w:sz w:val="20"/>
                <w:szCs w:val="20"/>
                <w:highlight w:val="white"/>
              </w:rPr>
              <w:t>prod_price</w:t>
            </w:r>
          </w:p>
        </w:tc>
        <w:tc>
          <w:tcPr>
            <w:tcW w:w="4394" w:type="dxa"/>
          </w:tcPr>
          <w:p w:rsidR="001F6849" w:rsidRPr="00511327"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图标地址</w:t>
            </w:r>
          </w:p>
        </w:tc>
        <w:tc>
          <w:tcPr>
            <w:tcW w:w="1809" w:type="dxa"/>
          </w:tcPr>
          <w:p w:rsidR="001F6849" w:rsidRDefault="001F6849" w:rsidP="004C7200">
            <w:pPr>
              <w:pStyle w:val="1"/>
              <w:numPr>
                <w:ilvl w:val="0"/>
                <w:numId w:val="0"/>
              </w:numPr>
              <w:tabs>
                <w:tab w:val="left" w:pos="1365"/>
              </w:tabs>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path</w:t>
            </w:r>
          </w:p>
        </w:tc>
        <w:tc>
          <w:tcPr>
            <w:tcW w:w="4394" w:type="dxa"/>
          </w:tcPr>
          <w:p w:rsidR="001F6849" w:rsidRPr="00511327" w:rsidRDefault="001F6849" w:rsidP="004C7200">
            <w:pPr>
              <w:pStyle w:val="1"/>
              <w:numPr>
                <w:ilvl w:val="0"/>
                <w:numId w:val="0"/>
              </w:numPr>
              <w:tabs>
                <w:tab w:val="left" w:pos="1365"/>
              </w:tabs>
              <w:rPr>
                <w:rFonts w:ascii="宋体" w:hAnsi="宋体"/>
                <w:b w:val="0"/>
                <w:color w:val="000000"/>
                <w:sz w:val="21"/>
              </w:rPr>
            </w:pPr>
          </w:p>
        </w:tc>
      </w:tr>
    </w:tbl>
    <w:p w:rsidR="001F6849" w:rsidRDefault="001F6849" w:rsidP="001F6849">
      <w:pPr>
        <w:rPr>
          <w:color w:val="FF0000"/>
        </w:rPr>
      </w:pPr>
    </w:p>
    <w:p w:rsidR="001F6849" w:rsidRPr="0061132A" w:rsidRDefault="001F6849" w:rsidP="001F6849"/>
    <w:p w:rsidR="001F6849" w:rsidRDefault="001F6849" w:rsidP="001F6849">
      <w:pPr>
        <w:pStyle w:val="20"/>
      </w:pPr>
      <w:r>
        <w:rPr>
          <w:rFonts w:hint="eastAsia"/>
        </w:rPr>
        <w:t>5.2</w:t>
      </w:r>
      <w:r>
        <w:rPr>
          <w:rFonts w:hint="eastAsia"/>
        </w:rPr>
        <w:t>导出产品</w:t>
      </w:r>
    </w:p>
    <w:p w:rsidR="001F6849" w:rsidRDefault="001F6849" w:rsidP="001F6849">
      <w:pPr>
        <w:pStyle w:val="a6"/>
        <w:numPr>
          <w:ilvl w:val="0"/>
          <w:numId w:val="7"/>
        </w:numPr>
        <w:ind w:firstLineChars="0"/>
      </w:pPr>
      <w:r>
        <w:rPr>
          <w:rFonts w:hint="eastAsia"/>
        </w:rPr>
        <w:t>接口函数</w:t>
      </w:r>
    </w:p>
    <w:p w:rsidR="001F6849" w:rsidRPr="00AF32B9" w:rsidRDefault="001F6849" w:rsidP="001F6849">
      <w:pPr>
        <w:pStyle w:val="a6"/>
        <w:ind w:left="420" w:firstLineChars="0" w:firstLine="0"/>
      </w:pPr>
      <w:r w:rsidRPr="00756882">
        <w:rPr>
          <w:rFonts w:ascii="Courier New" w:hAnsi="Courier New" w:cs="Courier New"/>
          <w:b/>
          <w:bCs/>
          <w:color w:val="7F0055"/>
          <w:kern w:val="0"/>
          <w:sz w:val="20"/>
          <w:szCs w:val="20"/>
        </w:rPr>
        <w:t>public</w:t>
      </w:r>
      <w:r w:rsidRPr="00756882">
        <w:rPr>
          <w:rFonts w:ascii="Courier New" w:hAnsi="Courier New" w:cs="Courier New"/>
          <w:color w:val="000000"/>
          <w:kern w:val="0"/>
          <w:sz w:val="20"/>
          <w:szCs w:val="20"/>
        </w:rPr>
        <w:t xml:space="preserve"> OnlineorderVO[] getOnlineorder(String code,String subscriberid)</w:t>
      </w:r>
    </w:p>
    <w:p w:rsidR="001F6849" w:rsidRDefault="001F6849" w:rsidP="001F6849">
      <w:pPr>
        <w:pStyle w:val="a6"/>
        <w:numPr>
          <w:ilvl w:val="0"/>
          <w:numId w:val="7"/>
        </w:numPr>
        <w:ind w:firstLineChars="0"/>
      </w:pPr>
      <w:r>
        <w:rPr>
          <w:rFonts w:hint="eastAsia"/>
        </w:rPr>
        <w:lastRenderedPageBreak/>
        <w:t>参数说明</w:t>
      </w:r>
    </w:p>
    <w:p w:rsidR="001F6849" w:rsidRDefault="001F6849" w:rsidP="001F6849">
      <w:pPr>
        <w:ind w:left="420"/>
        <w:rPr>
          <w:rFonts w:ascii="Courier New" w:hAnsi="Courier New" w:cs="Courier New"/>
          <w:color w:val="000000"/>
          <w:kern w:val="0"/>
          <w:sz w:val="20"/>
          <w:szCs w:val="20"/>
        </w:rPr>
      </w:pPr>
      <w:r>
        <w:rPr>
          <w:rFonts w:hint="eastAsia"/>
        </w:rPr>
        <w:t>导出华数产品时：</w:t>
      </w:r>
      <w:r>
        <w:rPr>
          <w:rFonts w:hint="eastAsia"/>
        </w:rPr>
        <w:t>code</w:t>
      </w:r>
      <w:r>
        <w:rPr>
          <w:rFonts w:hint="eastAsia"/>
        </w:rPr>
        <w:t>输入空字符串即可。</w:t>
      </w:r>
      <w:r w:rsidRPr="00756882">
        <w:rPr>
          <w:rFonts w:ascii="Courier New" w:hAnsi="Courier New" w:cs="Courier New"/>
          <w:color w:val="000000"/>
          <w:kern w:val="0"/>
          <w:sz w:val="20"/>
          <w:szCs w:val="20"/>
        </w:rPr>
        <w:t>Subscriberid</w:t>
      </w:r>
      <w:r>
        <w:rPr>
          <w:rFonts w:ascii="Courier New" w:hAnsi="Courier New" w:cs="Courier New" w:hint="eastAsia"/>
          <w:color w:val="000000"/>
          <w:kern w:val="0"/>
          <w:sz w:val="20"/>
          <w:szCs w:val="20"/>
        </w:rPr>
        <w:t>用户标识，从用户基本信息里面取即可</w:t>
      </w:r>
    </w:p>
    <w:p w:rsidR="001F6849" w:rsidRDefault="001F6849" w:rsidP="001F6849">
      <w:pPr>
        <w:ind w:left="420"/>
      </w:pPr>
      <w:r>
        <w:rPr>
          <w:rFonts w:ascii="Courier New" w:hAnsi="Courier New" w:cs="Courier New" w:hint="eastAsia"/>
          <w:color w:val="000000"/>
          <w:kern w:val="0"/>
          <w:sz w:val="20"/>
          <w:szCs w:val="20"/>
        </w:rPr>
        <w:t>此接口函数还可以通过</w:t>
      </w:r>
      <w:r>
        <w:rPr>
          <w:rFonts w:ascii="Courier New" w:hAnsi="Courier New" w:cs="Courier New" w:hint="eastAsia"/>
          <w:color w:val="000000"/>
          <w:kern w:val="0"/>
          <w:sz w:val="20"/>
          <w:szCs w:val="20"/>
        </w:rPr>
        <w:t>Offer_id</w:t>
      </w:r>
      <w:r>
        <w:rPr>
          <w:rFonts w:ascii="Courier New" w:hAnsi="Courier New" w:cs="Courier New" w:hint="eastAsia"/>
          <w:color w:val="000000"/>
          <w:kern w:val="0"/>
          <w:sz w:val="20"/>
          <w:szCs w:val="20"/>
        </w:rPr>
        <w:t>取华数产品的具体信息。参数</w:t>
      </w:r>
      <w:r>
        <w:rPr>
          <w:rFonts w:ascii="Courier New" w:hAnsi="Courier New" w:cs="Courier New" w:hint="eastAsia"/>
          <w:color w:val="000000"/>
          <w:kern w:val="0"/>
          <w:sz w:val="20"/>
          <w:szCs w:val="20"/>
        </w:rPr>
        <w:t>code</w:t>
      </w:r>
      <w:r>
        <w:rPr>
          <w:rFonts w:ascii="Courier New" w:hAnsi="Courier New" w:cs="Courier New" w:hint="eastAsia"/>
          <w:color w:val="000000"/>
          <w:kern w:val="0"/>
          <w:sz w:val="20"/>
          <w:szCs w:val="20"/>
        </w:rPr>
        <w:t>即为商品</w:t>
      </w:r>
      <w:r>
        <w:rPr>
          <w:rFonts w:ascii="Courier New" w:hAnsi="Courier New" w:cs="Courier New" w:hint="eastAsia"/>
          <w:color w:val="000000"/>
          <w:kern w:val="0"/>
          <w:sz w:val="20"/>
          <w:szCs w:val="20"/>
        </w:rPr>
        <w:t>ID</w:t>
      </w:r>
      <w:r>
        <w:rPr>
          <w:rFonts w:ascii="Courier New" w:hAnsi="Courier New" w:cs="Courier New" w:hint="eastAsia"/>
          <w:color w:val="000000"/>
          <w:kern w:val="0"/>
          <w:sz w:val="20"/>
          <w:szCs w:val="20"/>
        </w:rPr>
        <w:t>，查询指定产品信息时</w:t>
      </w:r>
      <w:r w:rsidRPr="00756882">
        <w:rPr>
          <w:rFonts w:ascii="Courier New" w:hAnsi="Courier New" w:cs="Courier New"/>
          <w:color w:val="000000"/>
          <w:kern w:val="0"/>
          <w:sz w:val="20"/>
          <w:szCs w:val="20"/>
        </w:rPr>
        <w:t>subscriberid</w:t>
      </w:r>
      <w:r>
        <w:rPr>
          <w:rFonts w:ascii="Courier New" w:hAnsi="Courier New" w:cs="Courier New" w:hint="eastAsia"/>
          <w:color w:val="000000"/>
          <w:kern w:val="0"/>
          <w:sz w:val="20"/>
          <w:szCs w:val="20"/>
        </w:rPr>
        <w:t>可为空。</w:t>
      </w:r>
    </w:p>
    <w:p w:rsidR="001F6849" w:rsidRPr="0005276E" w:rsidRDefault="001F6849" w:rsidP="001F6849">
      <w:pPr>
        <w:pStyle w:val="a6"/>
        <w:numPr>
          <w:ilvl w:val="0"/>
          <w:numId w:val="7"/>
        </w:numPr>
        <w:ind w:firstLineChars="0"/>
      </w:pPr>
      <w:r w:rsidRPr="00756882">
        <w:rPr>
          <w:rFonts w:ascii="Courier New" w:hAnsi="Courier New" w:cs="Courier New"/>
          <w:color w:val="000000"/>
          <w:kern w:val="0"/>
          <w:sz w:val="20"/>
          <w:szCs w:val="20"/>
        </w:rPr>
        <w:t>OnlineorderVO</w:t>
      </w:r>
      <w:r>
        <w:rPr>
          <w:rFonts w:ascii="Courier New" w:hAnsi="Courier New" w:cs="Courier New" w:hint="eastAsia"/>
          <w:color w:val="000000"/>
          <w:kern w:val="0"/>
          <w:sz w:val="20"/>
          <w:szCs w:val="20"/>
        </w:rPr>
        <w:t>[]</w:t>
      </w:r>
    </w:p>
    <w:p w:rsidR="001F6849" w:rsidRDefault="001F6849" w:rsidP="001F6849">
      <w:pPr>
        <w:pStyle w:val="a6"/>
        <w:ind w:left="420" w:firstLineChars="0" w:firstLine="0"/>
        <w:rPr>
          <w:rFonts w:ascii="Courier New" w:hAnsi="Courier New" w:cs="Courier New"/>
          <w:color w:val="000000"/>
          <w:kern w:val="0"/>
          <w:sz w:val="20"/>
          <w:szCs w:val="20"/>
        </w:rPr>
      </w:pPr>
      <w:r>
        <w:rPr>
          <w:rFonts w:ascii="Courier New" w:hAnsi="Courier New" w:cs="Courier New" w:hint="eastAsia"/>
          <w:color w:val="000000"/>
          <w:kern w:val="0"/>
          <w:sz w:val="20"/>
          <w:szCs w:val="20"/>
        </w:rPr>
        <w:t>说明：</w:t>
      </w:r>
    </w:p>
    <w:p w:rsidR="001F6849" w:rsidRDefault="001F6849" w:rsidP="001F6849">
      <w:pPr>
        <w:ind w:firstLine="405"/>
        <w:rPr>
          <w:rFonts w:ascii="Courier New" w:hAnsi="Courier New" w:cs="Courier New"/>
          <w:color w:val="000000"/>
          <w:kern w:val="0"/>
          <w:sz w:val="20"/>
          <w:szCs w:val="20"/>
        </w:rPr>
      </w:pPr>
      <w:r w:rsidRPr="005B41E6">
        <w:rPr>
          <w:rFonts w:ascii="Courier New" w:hAnsi="Courier New" w:cs="Courier New"/>
          <w:b/>
          <w:color w:val="000000"/>
          <w:kern w:val="0"/>
          <w:sz w:val="20"/>
          <w:szCs w:val="20"/>
        </w:rPr>
        <w:t>OnlineorderVO</w:t>
      </w:r>
      <w:r w:rsidRPr="005B41E6">
        <w:rPr>
          <w:rFonts w:ascii="Courier New" w:hAnsi="Courier New" w:cs="Courier New" w:hint="eastAsia"/>
          <w:b/>
          <w:color w:val="000000"/>
          <w:kern w:val="0"/>
          <w:sz w:val="20"/>
          <w:szCs w:val="20"/>
        </w:rPr>
        <w:t>不为空且数组长度</w:t>
      </w:r>
      <w:r>
        <w:rPr>
          <w:rFonts w:ascii="Courier New" w:hAnsi="Courier New" w:cs="Courier New" w:hint="eastAsia"/>
          <w:b/>
          <w:color w:val="000000"/>
          <w:kern w:val="0"/>
          <w:sz w:val="20"/>
          <w:szCs w:val="20"/>
        </w:rPr>
        <w:t>大于</w:t>
      </w:r>
      <w:r w:rsidRPr="005B41E6">
        <w:rPr>
          <w:rFonts w:ascii="Courier New" w:hAnsi="Courier New" w:cs="Courier New" w:hint="eastAsia"/>
          <w:b/>
          <w:color w:val="000000"/>
          <w:kern w:val="0"/>
          <w:sz w:val="20"/>
          <w:szCs w:val="20"/>
        </w:rPr>
        <w:t>0</w:t>
      </w:r>
      <w:r w:rsidRPr="005B41E6">
        <w:rPr>
          <w:rFonts w:ascii="Courier New" w:hAnsi="Courier New" w:cs="Courier New" w:hint="eastAsia"/>
          <w:b/>
          <w:color w:val="000000"/>
          <w:kern w:val="0"/>
          <w:sz w:val="20"/>
          <w:szCs w:val="20"/>
        </w:rPr>
        <w:t>时：</w:t>
      </w:r>
      <w:r>
        <w:rPr>
          <w:rFonts w:ascii="Courier New" w:hAnsi="Courier New" w:cs="Courier New" w:hint="eastAsia"/>
          <w:color w:val="000000"/>
          <w:kern w:val="0"/>
          <w:sz w:val="20"/>
          <w:szCs w:val="20"/>
        </w:rPr>
        <w:t>导出华数产品列表。</w:t>
      </w:r>
    </w:p>
    <w:p w:rsidR="001F6849" w:rsidRDefault="001F6849" w:rsidP="001F6849">
      <w:pPr>
        <w:ind w:firstLine="405"/>
        <w:rPr>
          <w:rFonts w:ascii="Courier New" w:hAnsi="Courier New" w:cs="Courier New"/>
          <w:color w:val="000000"/>
          <w:kern w:val="0"/>
          <w:sz w:val="20"/>
          <w:szCs w:val="20"/>
        </w:rPr>
      </w:pPr>
    </w:p>
    <w:p w:rsidR="001F6849" w:rsidRDefault="001F6849" w:rsidP="001F6849">
      <w:pPr>
        <w:pStyle w:val="a6"/>
        <w:ind w:left="420" w:firstLineChars="0" w:firstLine="0"/>
        <w:rPr>
          <w:rFonts w:ascii="Courier New" w:hAnsi="Courier New" w:cs="Courier New"/>
          <w:b/>
          <w:color w:val="000000"/>
          <w:kern w:val="0"/>
          <w:sz w:val="20"/>
          <w:szCs w:val="20"/>
        </w:rPr>
      </w:pPr>
      <w:r w:rsidRPr="005B41E6">
        <w:rPr>
          <w:rFonts w:ascii="Courier New" w:hAnsi="Courier New" w:cs="Courier New"/>
          <w:b/>
          <w:color w:val="000000"/>
          <w:kern w:val="0"/>
          <w:sz w:val="20"/>
          <w:szCs w:val="20"/>
        </w:rPr>
        <w:t>C</w:t>
      </w:r>
      <w:r w:rsidRPr="005B41E6">
        <w:rPr>
          <w:rFonts w:ascii="Courier New" w:hAnsi="Courier New" w:cs="Courier New" w:hint="eastAsia"/>
          <w:b/>
          <w:color w:val="000000"/>
          <w:kern w:val="0"/>
          <w:sz w:val="20"/>
          <w:szCs w:val="20"/>
        </w:rPr>
        <w:t>ode</w:t>
      </w:r>
      <w:r>
        <w:rPr>
          <w:rFonts w:ascii="Courier New" w:hAnsi="Courier New" w:cs="Courier New" w:hint="eastAsia"/>
          <w:b/>
          <w:color w:val="000000"/>
          <w:kern w:val="0"/>
          <w:sz w:val="20"/>
          <w:szCs w:val="20"/>
        </w:rPr>
        <w:t>不</w:t>
      </w:r>
      <w:r w:rsidRPr="005B41E6">
        <w:rPr>
          <w:rFonts w:ascii="Courier New" w:hAnsi="Courier New" w:cs="Courier New" w:hint="eastAsia"/>
          <w:b/>
          <w:color w:val="000000"/>
          <w:kern w:val="0"/>
          <w:sz w:val="20"/>
          <w:szCs w:val="20"/>
        </w:rPr>
        <w:t>为空</w:t>
      </w:r>
      <w:r>
        <w:rPr>
          <w:rFonts w:ascii="Courier New" w:hAnsi="Courier New" w:cs="Courier New" w:hint="eastAsia"/>
          <w:b/>
          <w:color w:val="000000"/>
          <w:kern w:val="0"/>
          <w:sz w:val="20"/>
          <w:szCs w:val="20"/>
        </w:rPr>
        <w:t>查找相应的华数产品信息。</w:t>
      </w:r>
    </w:p>
    <w:p w:rsidR="001F6849" w:rsidRPr="00783928" w:rsidRDefault="001F6849" w:rsidP="001F6849">
      <w:pPr>
        <w:pStyle w:val="a6"/>
        <w:ind w:left="420" w:firstLineChars="0" w:firstLine="0"/>
        <w:rPr>
          <w:rFonts w:ascii="Courier New" w:hAnsi="Courier New" w:cs="Courier New"/>
          <w:color w:val="000000"/>
          <w:kern w:val="0"/>
          <w:sz w:val="20"/>
          <w:szCs w:val="20"/>
        </w:rPr>
      </w:pP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9"/>
        <w:gridCol w:w="1809"/>
        <w:gridCol w:w="4394"/>
      </w:tblGrid>
      <w:tr w:rsidR="001F6849" w:rsidTr="004C7200">
        <w:tc>
          <w:tcPr>
            <w:tcW w:w="1899" w:type="dxa"/>
          </w:tcPr>
          <w:p w:rsidR="001F6849" w:rsidRDefault="001F6849" w:rsidP="004C7200">
            <w:pPr>
              <w:pStyle w:val="1"/>
              <w:numPr>
                <w:ilvl w:val="0"/>
                <w:numId w:val="0"/>
              </w:numPr>
              <w:tabs>
                <w:tab w:val="left" w:pos="1607"/>
              </w:tabs>
              <w:rPr>
                <w:rFonts w:ascii="宋体" w:hAnsi="宋体"/>
                <w:b w:val="0"/>
                <w:color w:val="000000"/>
                <w:sz w:val="21"/>
              </w:rPr>
            </w:pPr>
            <w:r>
              <w:rPr>
                <w:rFonts w:ascii="宋体" w:hAnsi="宋体" w:hint="eastAsia"/>
                <w:b w:val="0"/>
                <w:color w:val="000000"/>
                <w:sz w:val="21"/>
              </w:rPr>
              <w:t>字段信息</w:t>
            </w:r>
            <w:r>
              <w:rPr>
                <w:rFonts w:ascii="宋体" w:hAnsi="宋体"/>
                <w:b w:val="0"/>
                <w:color w:val="000000"/>
                <w:sz w:val="21"/>
              </w:rPr>
              <w:tab/>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字段代码</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备注</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商品ID</w:t>
            </w:r>
          </w:p>
        </w:tc>
        <w:tc>
          <w:tcPr>
            <w:tcW w:w="1809" w:type="dxa"/>
          </w:tcPr>
          <w:p w:rsidR="001F6849" w:rsidRPr="00AF32B9" w:rsidRDefault="001F6849" w:rsidP="004C7200">
            <w:pPr>
              <w:pStyle w:val="1"/>
              <w:numPr>
                <w:ilvl w:val="0"/>
                <w:numId w:val="0"/>
              </w:numPr>
              <w:tabs>
                <w:tab w:val="left" w:pos="1365"/>
              </w:tabs>
              <w:rPr>
                <w:rFonts w:ascii="宋体" w:hAnsi="宋体"/>
                <w:b w:val="0"/>
                <w:color w:val="000000"/>
                <w:sz w:val="21"/>
              </w:rPr>
            </w:pPr>
            <w:r>
              <w:rPr>
                <w:rFonts w:ascii="Courier New" w:hAnsi="Courier New" w:cs="Courier New"/>
                <w:color w:val="000080"/>
                <w:kern w:val="0"/>
                <w:sz w:val="20"/>
                <w:szCs w:val="20"/>
                <w:highlight w:val="white"/>
              </w:rPr>
              <w:t>code</w:t>
            </w:r>
          </w:p>
        </w:tc>
        <w:tc>
          <w:tcPr>
            <w:tcW w:w="4394" w:type="dxa"/>
          </w:tcPr>
          <w:p w:rsidR="001F6849" w:rsidRPr="00511327" w:rsidRDefault="001F6849" w:rsidP="004C7200">
            <w:pPr>
              <w:pStyle w:val="1"/>
              <w:numPr>
                <w:ilvl w:val="0"/>
                <w:numId w:val="0"/>
              </w:numPr>
              <w:tabs>
                <w:tab w:val="left" w:pos="1365"/>
              </w:tabs>
              <w:rPr>
                <w:rFonts w:ascii="宋体" w:hAnsi="宋体"/>
                <w:b w:val="0"/>
                <w:color w:val="C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商品名称</w:t>
            </w:r>
          </w:p>
        </w:tc>
        <w:tc>
          <w:tcPr>
            <w:tcW w:w="1809" w:type="dxa"/>
          </w:tcPr>
          <w:p w:rsidR="001F6849" w:rsidRPr="00AF32B9" w:rsidRDefault="001F6849" w:rsidP="004C7200">
            <w:pPr>
              <w:pStyle w:val="1"/>
              <w:numPr>
                <w:ilvl w:val="0"/>
                <w:numId w:val="0"/>
              </w:numPr>
              <w:tabs>
                <w:tab w:val="left" w:pos="1365"/>
              </w:tabs>
              <w:rPr>
                <w:rFonts w:ascii="宋体" w:hAnsi="宋体"/>
                <w:b w:val="0"/>
                <w:color w:val="000000"/>
                <w:sz w:val="21"/>
              </w:rPr>
            </w:pPr>
            <w:r>
              <w:rPr>
                <w:rFonts w:ascii="Courier New" w:hAnsi="Courier New" w:cs="Courier New"/>
                <w:color w:val="000080"/>
                <w:kern w:val="0"/>
                <w:sz w:val="20"/>
                <w:szCs w:val="20"/>
                <w:highlight w:val="white"/>
              </w:rPr>
              <w:t>pname</w:t>
            </w:r>
          </w:p>
        </w:tc>
        <w:tc>
          <w:tcPr>
            <w:tcW w:w="4394" w:type="dxa"/>
          </w:tcPr>
          <w:p w:rsidR="001F6849" w:rsidRPr="00511327"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商品备注1</w:t>
            </w:r>
          </w:p>
        </w:tc>
        <w:tc>
          <w:tcPr>
            <w:tcW w:w="1809" w:type="dxa"/>
          </w:tcPr>
          <w:p w:rsidR="001F6849" w:rsidRPr="00AF32B9" w:rsidRDefault="001F6849" w:rsidP="004C7200">
            <w:pPr>
              <w:pStyle w:val="1"/>
              <w:numPr>
                <w:ilvl w:val="0"/>
                <w:numId w:val="0"/>
              </w:numPr>
              <w:tabs>
                <w:tab w:val="left" w:pos="1365"/>
              </w:tabs>
              <w:rPr>
                <w:rFonts w:ascii="宋体" w:hAnsi="宋体"/>
                <w:b w:val="0"/>
                <w:color w:val="000000"/>
                <w:sz w:val="21"/>
              </w:rPr>
            </w:pPr>
            <w:r>
              <w:rPr>
                <w:rFonts w:ascii="Courier New" w:hAnsi="Courier New" w:cs="Courier New"/>
                <w:color w:val="000080"/>
                <w:kern w:val="0"/>
                <w:sz w:val="20"/>
                <w:szCs w:val="20"/>
                <w:highlight w:val="white"/>
              </w:rPr>
              <w:t>remark1</w:t>
            </w:r>
          </w:p>
        </w:tc>
        <w:tc>
          <w:tcPr>
            <w:tcW w:w="4394" w:type="dxa"/>
          </w:tcPr>
          <w:p w:rsidR="001F6849" w:rsidRPr="00511327"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商品备注2</w:t>
            </w:r>
          </w:p>
        </w:tc>
        <w:tc>
          <w:tcPr>
            <w:tcW w:w="1809" w:type="dxa"/>
          </w:tcPr>
          <w:p w:rsidR="001F6849" w:rsidRPr="00AF32B9" w:rsidRDefault="001F6849" w:rsidP="004C7200">
            <w:pPr>
              <w:pStyle w:val="1"/>
              <w:numPr>
                <w:ilvl w:val="0"/>
                <w:numId w:val="0"/>
              </w:numPr>
              <w:tabs>
                <w:tab w:val="left" w:pos="1365"/>
              </w:tabs>
              <w:rPr>
                <w:rFonts w:ascii="Courier New" w:hAnsi="Courier New" w:cs="Courier New"/>
                <w:color w:val="0000C0"/>
                <w:kern w:val="0"/>
                <w:sz w:val="20"/>
                <w:szCs w:val="20"/>
              </w:rPr>
            </w:pPr>
            <w:r>
              <w:rPr>
                <w:rFonts w:ascii="Courier New" w:hAnsi="Courier New" w:cs="Courier New"/>
                <w:color w:val="000080"/>
                <w:kern w:val="0"/>
                <w:sz w:val="20"/>
                <w:szCs w:val="20"/>
                <w:highlight w:val="white"/>
              </w:rPr>
              <w:t>remark2</w:t>
            </w:r>
          </w:p>
        </w:tc>
        <w:tc>
          <w:tcPr>
            <w:tcW w:w="4394" w:type="dxa"/>
          </w:tcPr>
          <w:p w:rsidR="001F6849" w:rsidRPr="00511327"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商品备注3</w:t>
            </w:r>
          </w:p>
        </w:tc>
        <w:tc>
          <w:tcPr>
            <w:tcW w:w="1809" w:type="dxa"/>
          </w:tcPr>
          <w:p w:rsidR="001F6849" w:rsidRPr="00E004FA" w:rsidRDefault="001F6849" w:rsidP="004C7200">
            <w:pPr>
              <w:pStyle w:val="1"/>
              <w:numPr>
                <w:ilvl w:val="0"/>
                <w:numId w:val="0"/>
              </w:numPr>
              <w:tabs>
                <w:tab w:val="left" w:pos="1365"/>
              </w:tabs>
              <w:rPr>
                <w:rFonts w:ascii="Courier New" w:hAnsi="Courier New" w:cs="Courier New"/>
                <w:color w:val="0000C0"/>
                <w:kern w:val="0"/>
                <w:sz w:val="20"/>
                <w:szCs w:val="20"/>
              </w:rPr>
            </w:pPr>
            <w:r>
              <w:rPr>
                <w:rFonts w:ascii="Courier New" w:hAnsi="Courier New" w:cs="Courier New"/>
                <w:color w:val="000080"/>
                <w:kern w:val="0"/>
                <w:sz w:val="20"/>
                <w:szCs w:val="20"/>
                <w:highlight w:val="white"/>
              </w:rPr>
              <w:t>remark3</w:t>
            </w:r>
          </w:p>
        </w:tc>
        <w:tc>
          <w:tcPr>
            <w:tcW w:w="4394" w:type="dxa"/>
          </w:tcPr>
          <w:p w:rsidR="001F6849" w:rsidRPr="00511327"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商品备注4</w:t>
            </w:r>
          </w:p>
        </w:tc>
        <w:tc>
          <w:tcPr>
            <w:tcW w:w="1809" w:type="dxa"/>
          </w:tcPr>
          <w:p w:rsidR="001F6849" w:rsidRDefault="001F6849" w:rsidP="004C7200">
            <w:pPr>
              <w:pStyle w:val="1"/>
              <w:numPr>
                <w:ilvl w:val="0"/>
                <w:numId w:val="0"/>
              </w:numPr>
              <w:tabs>
                <w:tab w:val="left" w:pos="1365"/>
              </w:tabs>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remark4</w:t>
            </w:r>
          </w:p>
        </w:tc>
        <w:tc>
          <w:tcPr>
            <w:tcW w:w="4394" w:type="dxa"/>
          </w:tcPr>
          <w:p w:rsidR="001F6849" w:rsidRPr="00511327"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商品价格</w:t>
            </w:r>
          </w:p>
        </w:tc>
        <w:tc>
          <w:tcPr>
            <w:tcW w:w="1809" w:type="dxa"/>
          </w:tcPr>
          <w:p w:rsidR="001F6849" w:rsidRPr="00E004FA" w:rsidRDefault="001F6849" w:rsidP="004C7200">
            <w:pPr>
              <w:pStyle w:val="1"/>
              <w:numPr>
                <w:ilvl w:val="0"/>
                <w:numId w:val="0"/>
              </w:numPr>
              <w:tabs>
                <w:tab w:val="left" w:pos="1365"/>
              </w:tabs>
              <w:rPr>
                <w:rFonts w:ascii="Courier New" w:hAnsi="Courier New" w:cs="Courier New"/>
                <w:color w:val="0000C0"/>
                <w:kern w:val="0"/>
                <w:sz w:val="20"/>
                <w:szCs w:val="20"/>
              </w:rPr>
            </w:pPr>
            <w:r>
              <w:rPr>
                <w:rFonts w:ascii="Courier New" w:hAnsi="Courier New" w:cs="Courier New"/>
                <w:color w:val="000080"/>
                <w:kern w:val="0"/>
                <w:sz w:val="20"/>
                <w:szCs w:val="20"/>
                <w:highlight w:val="white"/>
              </w:rPr>
              <w:t>prod_price</w:t>
            </w:r>
          </w:p>
        </w:tc>
        <w:tc>
          <w:tcPr>
            <w:tcW w:w="4394" w:type="dxa"/>
          </w:tcPr>
          <w:p w:rsidR="001F6849" w:rsidRPr="00511327"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图标地址</w:t>
            </w:r>
          </w:p>
        </w:tc>
        <w:tc>
          <w:tcPr>
            <w:tcW w:w="1809" w:type="dxa"/>
          </w:tcPr>
          <w:p w:rsidR="001F6849" w:rsidRDefault="001F6849" w:rsidP="004C7200">
            <w:pPr>
              <w:pStyle w:val="1"/>
              <w:numPr>
                <w:ilvl w:val="0"/>
                <w:numId w:val="0"/>
              </w:numPr>
              <w:tabs>
                <w:tab w:val="left" w:pos="1365"/>
              </w:tabs>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path</w:t>
            </w:r>
          </w:p>
        </w:tc>
        <w:tc>
          <w:tcPr>
            <w:tcW w:w="4394" w:type="dxa"/>
          </w:tcPr>
          <w:p w:rsidR="001F6849" w:rsidRPr="00511327" w:rsidRDefault="001F6849" w:rsidP="004C7200">
            <w:pPr>
              <w:pStyle w:val="1"/>
              <w:numPr>
                <w:ilvl w:val="0"/>
                <w:numId w:val="0"/>
              </w:numPr>
              <w:tabs>
                <w:tab w:val="left" w:pos="1365"/>
              </w:tabs>
              <w:rPr>
                <w:rFonts w:ascii="宋体" w:hAnsi="宋体"/>
                <w:b w:val="0"/>
                <w:color w:val="000000"/>
                <w:sz w:val="21"/>
              </w:rPr>
            </w:pPr>
          </w:p>
        </w:tc>
      </w:tr>
    </w:tbl>
    <w:p w:rsidR="001F6849" w:rsidRDefault="001F6849" w:rsidP="001F6849">
      <w:pPr>
        <w:rPr>
          <w:color w:val="FF0000"/>
        </w:rPr>
      </w:pPr>
    </w:p>
    <w:p w:rsidR="001F6849" w:rsidRDefault="001F6849" w:rsidP="001F6849">
      <w:pPr>
        <w:pStyle w:val="20"/>
      </w:pPr>
      <w:r>
        <w:rPr>
          <w:rFonts w:hint="eastAsia"/>
        </w:rPr>
        <w:t>5.3</w:t>
      </w:r>
      <w:r>
        <w:rPr>
          <w:rFonts w:hint="eastAsia"/>
        </w:rPr>
        <w:t>数产品订购情况</w:t>
      </w:r>
    </w:p>
    <w:p w:rsidR="001F6849" w:rsidRPr="0064668C" w:rsidRDefault="001F6849" w:rsidP="001F6849">
      <w:pPr>
        <w:pStyle w:val="a6"/>
        <w:numPr>
          <w:ilvl w:val="0"/>
          <w:numId w:val="7"/>
        </w:numPr>
        <w:ind w:firstLineChars="0"/>
      </w:pPr>
      <w:r>
        <w:rPr>
          <w:rFonts w:hint="eastAsia"/>
        </w:rPr>
        <w:t>接口描述</w:t>
      </w:r>
      <w:r>
        <w:rPr>
          <w:rFonts w:hint="eastAsia"/>
        </w:rPr>
        <w:t xml:space="preserve"> </w:t>
      </w:r>
    </w:p>
    <w:p w:rsidR="001F6849" w:rsidRDefault="001F6849" w:rsidP="001F6849">
      <w:pPr>
        <w:pStyle w:val="a6"/>
        <w:numPr>
          <w:ilvl w:val="0"/>
          <w:numId w:val="7"/>
        </w:numPr>
        <w:ind w:firstLineChars="0"/>
      </w:pPr>
      <w:r>
        <w:rPr>
          <w:rFonts w:hint="eastAsia"/>
        </w:rPr>
        <w:t>接口函数</w:t>
      </w:r>
    </w:p>
    <w:p w:rsidR="001F6849" w:rsidRPr="00AF32B9" w:rsidRDefault="001F6849" w:rsidP="001F6849">
      <w:pPr>
        <w:pStyle w:val="a6"/>
        <w:ind w:left="420" w:firstLineChars="0" w:firstLine="0"/>
      </w:pPr>
      <w:r w:rsidRPr="00C65C63">
        <w:rPr>
          <w:rFonts w:ascii="Courier New" w:hAnsi="Courier New" w:cs="Courier New"/>
          <w:b/>
          <w:bCs/>
          <w:color w:val="7F0055"/>
          <w:kern w:val="0"/>
          <w:sz w:val="20"/>
          <w:szCs w:val="20"/>
        </w:rPr>
        <w:t>public</w:t>
      </w:r>
      <w:r w:rsidRPr="00C65C63">
        <w:rPr>
          <w:rFonts w:ascii="Courier New" w:hAnsi="Courier New" w:cs="Courier New"/>
          <w:color w:val="000000"/>
          <w:kern w:val="0"/>
          <w:sz w:val="20"/>
          <w:szCs w:val="20"/>
        </w:rPr>
        <w:t xml:space="preserve"> HsOfferVO checkHsOffer(String cust_no,String stbcode,String offer_id,String subscriberid</w:t>
      </w:r>
      <w:r>
        <w:rPr>
          <w:rFonts w:ascii="Courier New" w:hAnsi="Courier New" w:cs="Courier New" w:hint="eastAsia"/>
          <w:color w:val="000000"/>
          <w:kern w:val="0"/>
          <w:sz w:val="20"/>
          <w:szCs w:val="20"/>
        </w:rPr>
        <w:t>,String endtime</w:t>
      </w:r>
      <w:r w:rsidRPr="00C65C63">
        <w:rPr>
          <w:rFonts w:ascii="Courier New" w:hAnsi="Courier New" w:cs="Courier New"/>
          <w:color w:val="000000"/>
          <w:kern w:val="0"/>
          <w:sz w:val="20"/>
          <w:szCs w:val="20"/>
        </w:rPr>
        <w:t>)</w:t>
      </w:r>
    </w:p>
    <w:p w:rsidR="001F6849" w:rsidRPr="004E0064" w:rsidRDefault="001F6849" w:rsidP="001F6849">
      <w:pPr>
        <w:pStyle w:val="a6"/>
        <w:numPr>
          <w:ilvl w:val="0"/>
          <w:numId w:val="7"/>
        </w:numPr>
        <w:ind w:firstLineChars="0"/>
      </w:pPr>
      <w:r>
        <w:rPr>
          <w:rFonts w:hint="eastAsia"/>
        </w:rPr>
        <w:t>参数：</w:t>
      </w:r>
      <w:r>
        <w:rPr>
          <w:rFonts w:ascii="Courier New" w:hAnsi="Courier New" w:cs="Courier New" w:hint="eastAsia"/>
          <w:color w:val="000000"/>
          <w:kern w:val="0"/>
          <w:sz w:val="20"/>
          <w:szCs w:val="20"/>
        </w:rPr>
        <w:t>客户编号</w:t>
      </w:r>
      <w:r>
        <w:rPr>
          <w:rFonts w:ascii="Courier New" w:hAnsi="Courier New" w:cs="Courier New" w:hint="eastAsia"/>
          <w:color w:val="000000"/>
          <w:kern w:val="0"/>
          <w:sz w:val="20"/>
          <w:szCs w:val="20"/>
        </w:rPr>
        <w:t xml:space="preserve"> </w:t>
      </w:r>
      <w:r w:rsidRPr="00C65C63">
        <w:rPr>
          <w:rFonts w:ascii="Courier New" w:hAnsi="Courier New" w:cs="Courier New"/>
          <w:color w:val="000000"/>
          <w:kern w:val="0"/>
          <w:sz w:val="20"/>
          <w:szCs w:val="20"/>
        </w:rPr>
        <w:t>cust_no</w:t>
      </w:r>
      <w:r>
        <w:rPr>
          <w:rFonts w:ascii="Courier New" w:hAnsi="Courier New" w:cs="Courier New" w:hint="eastAsia"/>
          <w:color w:val="000000"/>
          <w:kern w:val="0"/>
          <w:sz w:val="20"/>
          <w:szCs w:val="20"/>
        </w:rPr>
        <w:t xml:space="preserve"> </w:t>
      </w:r>
      <w:r>
        <w:rPr>
          <w:rFonts w:ascii="Courier New" w:hAnsi="Courier New" w:cs="Courier New" w:hint="eastAsia"/>
          <w:color w:val="000000"/>
          <w:kern w:val="0"/>
          <w:sz w:val="20"/>
          <w:szCs w:val="20"/>
        </w:rPr>
        <w:t>智能卡号</w:t>
      </w:r>
      <w:r>
        <w:rPr>
          <w:rFonts w:ascii="Courier New" w:hAnsi="Courier New" w:cs="Courier New" w:hint="eastAsia"/>
          <w:color w:val="000000"/>
          <w:kern w:val="0"/>
          <w:sz w:val="20"/>
          <w:szCs w:val="20"/>
        </w:rPr>
        <w:t xml:space="preserve"> </w:t>
      </w:r>
      <w:r w:rsidRPr="00C65C63">
        <w:rPr>
          <w:rFonts w:ascii="Courier New" w:hAnsi="Courier New" w:cs="Courier New"/>
          <w:color w:val="000000"/>
          <w:kern w:val="0"/>
          <w:sz w:val="20"/>
          <w:szCs w:val="20"/>
        </w:rPr>
        <w:t>stbcode</w:t>
      </w:r>
      <w:r>
        <w:rPr>
          <w:rFonts w:ascii="Courier New" w:hAnsi="Courier New" w:cs="Courier New" w:hint="eastAsia"/>
          <w:color w:val="000000"/>
          <w:kern w:val="0"/>
          <w:sz w:val="20"/>
          <w:szCs w:val="20"/>
        </w:rPr>
        <w:t xml:space="preserve"> </w:t>
      </w:r>
      <w:r>
        <w:rPr>
          <w:rFonts w:ascii="Courier New" w:hAnsi="Courier New" w:cs="Courier New" w:hint="eastAsia"/>
          <w:color w:val="000000"/>
          <w:kern w:val="0"/>
          <w:sz w:val="20"/>
          <w:szCs w:val="20"/>
        </w:rPr>
        <w:t>商品</w:t>
      </w:r>
      <w:r>
        <w:rPr>
          <w:rFonts w:ascii="Courier New" w:hAnsi="Courier New" w:cs="Courier New" w:hint="eastAsia"/>
          <w:color w:val="000000"/>
          <w:kern w:val="0"/>
          <w:sz w:val="20"/>
          <w:szCs w:val="20"/>
        </w:rPr>
        <w:t xml:space="preserve">ID </w:t>
      </w:r>
      <w:r w:rsidRPr="00C65C63">
        <w:rPr>
          <w:rFonts w:ascii="Courier New" w:hAnsi="Courier New" w:cs="Courier New"/>
          <w:color w:val="000000"/>
          <w:kern w:val="0"/>
          <w:sz w:val="20"/>
          <w:szCs w:val="20"/>
        </w:rPr>
        <w:t>offer_id</w:t>
      </w:r>
      <w:r>
        <w:rPr>
          <w:rFonts w:ascii="Courier New" w:hAnsi="Courier New" w:cs="Courier New" w:hint="eastAsia"/>
          <w:color w:val="000000"/>
          <w:kern w:val="0"/>
          <w:sz w:val="20"/>
          <w:szCs w:val="20"/>
        </w:rPr>
        <w:t xml:space="preserve"> </w:t>
      </w:r>
      <w:r>
        <w:rPr>
          <w:rFonts w:ascii="Courier New" w:hAnsi="Courier New" w:cs="Courier New" w:hint="eastAsia"/>
          <w:color w:val="000000"/>
          <w:kern w:val="0"/>
          <w:sz w:val="20"/>
          <w:szCs w:val="20"/>
        </w:rPr>
        <w:t>用户标识</w:t>
      </w:r>
    </w:p>
    <w:p w:rsidR="001F6849" w:rsidRPr="004E0064" w:rsidRDefault="001F6849" w:rsidP="001F6849">
      <w:pPr>
        <w:pStyle w:val="a6"/>
        <w:numPr>
          <w:ilvl w:val="0"/>
          <w:numId w:val="7"/>
        </w:numPr>
        <w:ind w:firstLineChars="0"/>
      </w:pPr>
      <w:r>
        <w:rPr>
          <w:rFonts w:ascii="Courier New" w:hAnsi="Courier New" w:cs="Courier New" w:hint="eastAsia"/>
          <w:color w:val="000000"/>
          <w:kern w:val="0"/>
          <w:sz w:val="20"/>
          <w:szCs w:val="20"/>
        </w:rPr>
        <w:t>返回用户商品的订购情况</w:t>
      </w:r>
    </w:p>
    <w:p w:rsidR="001F6849" w:rsidRPr="00AF32B9" w:rsidRDefault="001F6849" w:rsidP="001F6849">
      <w:pPr>
        <w:pStyle w:val="a6"/>
        <w:ind w:left="420" w:firstLineChars="0" w:firstLine="0"/>
      </w:pP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9"/>
        <w:gridCol w:w="1809"/>
        <w:gridCol w:w="4394"/>
      </w:tblGrid>
      <w:tr w:rsidR="001F6849" w:rsidTr="004C7200">
        <w:tc>
          <w:tcPr>
            <w:tcW w:w="1899" w:type="dxa"/>
          </w:tcPr>
          <w:p w:rsidR="001F6849" w:rsidRDefault="001F6849" w:rsidP="004C7200">
            <w:pPr>
              <w:pStyle w:val="1"/>
              <w:numPr>
                <w:ilvl w:val="0"/>
                <w:numId w:val="0"/>
              </w:numPr>
              <w:tabs>
                <w:tab w:val="left" w:pos="1607"/>
              </w:tabs>
              <w:rPr>
                <w:rFonts w:ascii="宋体" w:hAnsi="宋体"/>
                <w:b w:val="0"/>
                <w:color w:val="000000"/>
                <w:sz w:val="21"/>
              </w:rPr>
            </w:pPr>
            <w:r>
              <w:rPr>
                <w:rFonts w:ascii="宋体" w:hAnsi="宋体" w:hint="eastAsia"/>
                <w:b w:val="0"/>
                <w:color w:val="000000"/>
                <w:sz w:val="21"/>
              </w:rPr>
              <w:t>字段信息</w:t>
            </w:r>
            <w:r>
              <w:rPr>
                <w:rFonts w:ascii="宋体" w:hAnsi="宋体"/>
                <w:b w:val="0"/>
                <w:color w:val="000000"/>
                <w:sz w:val="21"/>
              </w:rPr>
              <w:tab/>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字段代码</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备注</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订购状态</w:t>
            </w:r>
          </w:p>
        </w:tc>
        <w:tc>
          <w:tcPr>
            <w:tcW w:w="1809" w:type="dxa"/>
          </w:tcPr>
          <w:p w:rsidR="001F6849" w:rsidRPr="00EA01BC" w:rsidRDefault="001F6849" w:rsidP="004C7200">
            <w:pPr>
              <w:pStyle w:val="1"/>
              <w:numPr>
                <w:ilvl w:val="0"/>
                <w:numId w:val="0"/>
              </w:numPr>
              <w:tabs>
                <w:tab w:val="left" w:pos="1365"/>
              </w:tabs>
              <w:rPr>
                <w:rFonts w:ascii="宋体" w:hAnsi="宋体"/>
                <w:b w:val="0"/>
                <w:color w:val="000000"/>
                <w:sz w:val="21"/>
              </w:rPr>
            </w:pPr>
            <w:r w:rsidRPr="00EA01BC">
              <w:rPr>
                <w:rFonts w:ascii="Courier New" w:hAnsi="Courier New" w:cs="Courier New"/>
                <w:color w:val="0000C0"/>
                <w:kern w:val="0"/>
                <w:sz w:val="20"/>
                <w:szCs w:val="20"/>
              </w:rPr>
              <w:t>order_type</w:t>
            </w:r>
          </w:p>
        </w:tc>
        <w:tc>
          <w:tcPr>
            <w:tcW w:w="4394" w:type="dxa"/>
          </w:tcPr>
          <w:p w:rsidR="001F6849" w:rsidRPr="00EA01BC" w:rsidRDefault="001F6849" w:rsidP="004C7200">
            <w:pPr>
              <w:pStyle w:val="1"/>
              <w:numPr>
                <w:ilvl w:val="0"/>
                <w:numId w:val="0"/>
              </w:numPr>
              <w:tabs>
                <w:tab w:val="left" w:pos="1365"/>
              </w:tabs>
              <w:rPr>
                <w:rFonts w:ascii="宋体" w:hAnsi="宋体"/>
                <w:b w:val="0"/>
                <w:sz w:val="21"/>
              </w:rPr>
            </w:pPr>
            <w:r>
              <w:rPr>
                <w:rFonts w:ascii="宋体" w:hAnsi="宋体" w:hint="eastAsia"/>
                <w:b w:val="0"/>
                <w:sz w:val="21"/>
              </w:rPr>
              <w:t>1：当前已订购后付费的产品 2;当前已订购预付费的产品 3：未订购、可订购</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订购状态说明</w:t>
            </w:r>
          </w:p>
        </w:tc>
        <w:tc>
          <w:tcPr>
            <w:tcW w:w="1809" w:type="dxa"/>
          </w:tcPr>
          <w:p w:rsidR="001F6849" w:rsidRPr="00EA01BC" w:rsidRDefault="001F6849" w:rsidP="004C7200">
            <w:pPr>
              <w:pStyle w:val="1"/>
              <w:numPr>
                <w:ilvl w:val="0"/>
                <w:numId w:val="0"/>
              </w:numPr>
              <w:tabs>
                <w:tab w:val="left" w:pos="1365"/>
              </w:tabs>
              <w:rPr>
                <w:rFonts w:ascii="宋体" w:hAnsi="宋体"/>
                <w:b w:val="0"/>
                <w:color w:val="000000"/>
                <w:sz w:val="21"/>
              </w:rPr>
            </w:pPr>
            <w:r w:rsidRPr="00EA01BC">
              <w:rPr>
                <w:rFonts w:ascii="Courier New" w:hAnsi="Courier New" w:cs="Courier New"/>
                <w:color w:val="0000C0"/>
                <w:kern w:val="0"/>
                <w:sz w:val="20"/>
                <w:szCs w:val="20"/>
              </w:rPr>
              <w:t>order_msg</w:t>
            </w:r>
          </w:p>
        </w:tc>
        <w:tc>
          <w:tcPr>
            <w:tcW w:w="4394" w:type="dxa"/>
          </w:tcPr>
          <w:p w:rsidR="001F6849" w:rsidRPr="00EA01BC" w:rsidRDefault="001F6849" w:rsidP="004C7200">
            <w:pPr>
              <w:pStyle w:val="1"/>
              <w:numPr>
                <w:ilvl w:val="0"/>
                <w:numId w:val="0"/>
              </w:numPr>
              <w:tabs>
                <w:tab w:val="left" w:pos="1365"/>
              </w:tabs>
              <w:rPr>
                <w:rFonts w:ascii="宋体" w:hAnsi="宋体"/>
                <w:b w:val="0"/>
                <w:sz w:val="21"/>
              </w:rPr>
            </w:pPr>
            <w:r>
              <w:rPr>
                <w:rFonts w:ascii="宋体" w:hAnsi="宋体" w:hint="eastAsia"/>
                <w:b w:val="0"/>
                <w:color w:val="000000"/>
                <w:sz w:val="21"/>
              </w:rPr>
              <w:t>订购状态</w:t>
            </w:r>
            <w:r w:rsidRPr="00EA01BC">
              <w:rPr>
                <w:rFonts w:ascii="Courier New" w:hAnsi="Courier New" w:cs="Courier New"/>
                <w:color w:val="0000C0"/>
                <w:kern w:val="0"/>
                <w:sz w:val="20"/>
                <w:szCs w:val="20"/>
              </w:rPr>
              <w:t>order_type</w:t>
            </w:r>
            <w:r>
              <w:rPr>
                <w:rFonts w:ascii="宋体" w:hAnsi="宋体" w:hint="eastAsia"/>
                <w:b w:val="0"/>
                <w:color w:val="000000"/>
                <w:sz w:val="21"/>
              </w:rPr>
              <w:t>为1或2时，</w:t>
            </w:r>
            <w:r w:rsidRPr="00EA01BC">
              <w:rPr>
                <w:rFonts w:ascii="Courier New" w:hAnsi="Courier New" w:cs="Courier New"/>
                <w:color w:val="0000C0"/>
                <w:kern w:val="0"/>
                <w:sz w:val="20"/>
                <w:szCs w:val="20"/>
              </w:rPr>
              <w:t>order_msg</w:t>
            </w:r>
            <w:r>
              <w:rPr>
                <w:rFonts w:ascii="Courier New" w:hAnsi="Courier New" w:cs="Courier New" w:hint="eastAsia"/>
                <w:b w:val="0"/>
                <w:kern w:val="0"/>
                <w:sz w:val="20"/>
                <w:szCs w:val="20"/>
              </w:rPr>
              <w:t>可直接当做展示给用户的订购信息</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商品ID</w:t>
            </w:r>
          </w:p>
        </w:tc>
        <w:tc>
          <w:tcPr>
            <w:tcW w:w="1809" w:type="dxa"/>
          </w:tcPr>
          <w:p w:rsidR="001F6849" w:rsidRPr="00EA01BC" w:rsidRDefault="001F6849" w:rsidP="004C7200">
            <w:pPr>
              <w:pStyle w:val="1"/>
              <w:numPr>
                <w:ilvl w:val="0"/>
                <w:numId w:val="0"/>
              </w:numPr>
              <w:tabs>
                <w:tab w:val="left" w:pos="1365"/>
              </w:tabs>
              <w:rPr>
                <w:rFonts w:ascii="宋体" w:hAnsi="宋体"/>
                <w:b w:val="0"/>
                <w:color w:val="000000"/>
                <w:sz w:val="21"/>
              </w:rPr>
            </w:pPr>
            <w:r w:rsidRPr="00EA01BC">
              <w:rPr>
                <w:rFonts w:ascii="Courier New" w:hAnsi="Courier New" w:cs="Courier New"/>
                <w:color w:val="0000C0"/>
                <w:kern w:val="0"/>
                <w:sz w:val="20"/>
                <w:szCs w:val="20"/>
              </w:rPr>
              <w:t>offer_id</w:t>
            </w:r>
          </w:p>
        </w:tc>
        <w:tc>
          <w:tcPr>
            <w:tcW w:w="4394" w:type="dxa"/>
          </w:tcPr>
          <w:p w:rsidR="001F6849" w:rsidRPr="00511327"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订购的商品ID</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商品名称</w:t>
            </w:r>
          </w:p>
        </w:tc>
        <w:tc>
          <w:tcPr>
            <w:tcW w:w="1809" w:type="dxa"/>
          </w:tcPr>
          <w:p w:rsidR="001F6849" w:rsidRPr="00EA01BC" w:rsidRDefault="001F6849" w:rsidP="004C7200">
            <w:pPr>
              <w:pStyle w:val="1"/>
              <w:numPr>
                <w:ilvl w:val="0"/>
                <w:numId w:val="0"/>
              </w:numPr>
              <w:tabs>
                <w:tab w:val="left" w:pos="1365"/>
              </w:tabs>
              <w:rPr>
                <w:rFonts w:ascii="Courier New" w:hAnsi="Courier New" w:cs="Courier New"/>
                <w:color w:val="0000C0"/>
                <w:kern w:val="0"/>
                <w:sz w:val="20"/>
                <w:szCs w:val="20"/>
              </w:rPr>
            </w:pPr>
            <w:r w:rsidRPr="00EA01BC">
              <w:rPr>
                <w:rFonts w:ascii="Courier New" w:hAnsi="Courier New" w:cs="Courier New"/>
                <w:color w:val="0000C0"/>
                <w:kern w:val="0"/>
                <w:sz w:val="20"/>
                <w:szCs w:val="20"/>
              </w:rPr>
              <w:t>offer_name</w:t>
            </w:r>
          </w:p>
        </w:tc>
        <w:tc>
          <w:tcPr>
            <w:tcW w:w="4394" w:type="dxa"/>
          </w:tcPr>
          <w:p w:rsidR="001F6849" w:rsidRPr="00511327"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订购的商品名称</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开始时间</w:t>
            </w:r>
          </w:p>
        </w:tc>
        <w:tc>
          <w:tcPr>
            <w:tcW w:w="1809" w:type="dxa"/>
          </w:tcPr>
          <w:p w:rsidR="001F6849" w:rsidRPr="00EA01BC" w:rsidRDefault="001F6849" w:rsidP="004C7200">
            <w:pPr>
              <w:pStyle w:val="1"/>
              <w:numPr>
                <w:ilvl w:val="0"/>
                <w:numId w:val="0"/>
              </w:numPr>
              <w:tabs>
                <w:tab w:val="left" w:pos="1365"/>
              </w:tabs>
              <w:rPr>
                <w:rFonts w:ascii="Courier New" w:hAnsi="Courier New" w:cs="Courier New"/>
                <w:color w:val="0000C0"/>
                <w:kern w:val="0"/>
                <w:sz w:val="20"/>
                <w:szCs w:val="20"/>
              </w:rPr>
            </w:pPr>
            <w:r w:rsidRPr="00EA01BC">
              <w:rPr>
                <w:rFonts w:ascii="Courier New" w:hAnsi="Courier New" w:cs="Courier New"/>
                <w:color w:val="0000C0"/>
                <w:kern w:val="0"/>
                <w:sz w:val="20"/>
                <w:szCs w:val="20"/>
              </w:rPr>
              <w:t>begintime</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订购状态</w:t>
            </w:r>
            <w:r w:rsidRPr="00EA01BC">
              <w:rPr>
                <w:rFonts w:ascii="Courier New" w:hAnsi="Courier New" w:cs="Courier New"/>
                <w:color w:val="0000C0"/>
                <w:kern w:val="0"/>
                <w:sz w:val="20"/>
                <w:szCs w:val="20"/>
              </w:rPr>
              <w:t>order_type</w:t>
            </w:r>
            <w:r>
              <w:rPr>
                <w:rFonts w:ascii="宋体" w:hAnsi="宋体" w:hint="eastAsia"/>
                <w:b w:val="0"/>
                <w:color w:val="000000"/>
                <w:sz w:val="21"/>
              </w:rPr>
              <w:t>为1时：当前订购产品的开始时间（用户退订规则对比）。</w:t>
            </w:r>
          </w:p>
          <w:p w:rsidR="001F6849" w:rsidRPr="00511327"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订购状态</w:t>
            </w:r>
            <w:r w:rsidRPr="00EA01BC">
              <w:rPr>
                <w:rFonts w:ascii="Courier New" w:hAnsi="Courier New" w:cs="Courier New"/>
                <w:color w:val="0000C0"/>
                <w:kern w:val="0"/>
                <w:sz w:val="20"/>
                <w:szCs w:val="20"/>
              </w:rPr>
              <w:t>order_type</w:t>
            </w:r>
            <w:r>
              <w:rPr>
                <w:rFonts w:ascii="宋体" w:hAnsi="宋体" w:hint="eastAsia"/>
                <w:b w:val="0"/>
                <w:color w:val="000000"/>
                <w:sz w:val="21"/>
              </w:rPr>
              <w:t>为3时：</w:t>
            </w:r>
            <w:r w:rsidRPr="00EA01BC">
              <w:rPr>
                <w:rFonts w:ascii="Courier New" w:hAnsi="Courier New" w:cs="Courier New"/>
                <w:color w:val="0000C0"/>
                <w:kern w:val="0"/>
                <w:sz w:val="20"/>
                <w:szCs w:val="20"/>
              </w:rPr>
              <w:t>begintime</w:t>
            </w:r>
            <w:r w:rsidRPr="00D159BB">
              <w:rPr>
                <w:rFonts w:ascii="Courier New" w:hAnsi="Courier New" w:cs="Courier New" w:hint="eastAsia"/>
                <w:b w:val="0"/>
                <w:kern w:val="0"/>
                <w:sz w:val="20"/>
                <w:szCs w:val="20"/>
              </w:rPr>
              <w:t>不为空</w:t>
            </w:r>
            <w:r>
              <w:rPr>
                <w:rFonts w:ascii="Courier New" w:hAnsi="Courier New" w:cs="Courier New" w:hint="eastAsia"/>
                <w:b w:val="0"/>
                <w:kern w:val="0"/>
                <w:sz w:val="20"/>
                <w:szCs w:val="20"/>
              </w:rPr>
              <w:t>说明存在有还未开始的产品（比如次月生效）用于次月生效判断</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lastRenderedPageBreak/>
              <w:t>结束时间</w:t>
            </w:r>
          </w:p>
        </w:tc>
        <w:tc>
          <w:tcPr>
            <w:tcW w:w="1809" w:type="dxa"/>
          </w:tcPr>
          <w:p w:rsidR="001F6849" w:rsidRPr="00EA01BC" w:rsidRDefault="001F6849" w:rsidP="004C7200">
            <w:pPr>
              <w:pStyle w:val="1"/>
              <w:numPr>
                <w:ilvl w:val="0"/>
                <w:numId w:val="0"/>
              </w:numPr>
              <w:tabs>
                <w:tab w:val="left" w:pos="1365"/>
              </w:tabs>
              <w:rPr>
                <w:rFonts w:ascii="Courier New" w:hAnsi="Courier New" w:cs="Courier New"/>
                <w:color w:val="000080"/>
                <w:kern w:val="0"/>
                <w:sz w:val="20"/>
                <w:szCs w:val="20"/>
              </w:rPr>
            </w:pPr>
            <w:r w:rsidRPr="00EA01BC">
              <w:rPr>
                <w:rFonts w:ascii="Courier New" w:hAnsi="Courier New" w:cs="Courier New"/>
                <w:color w:val="0000C0"/>
                <w:kern w:val="0"/>
                <w:sz w:val="20"/>
                <w:szCs w:val="20"/>
              </w:rPr>
              <w:t>endtime</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订购状态</w:t>
            </w:r>
            <w:r w:rsidRPr="00EA01BC">
              <w:rPr>
                <w:rFonts w:ascii="Courier New" w:hAnsi="Courier New" w:cs="Courier New"/>
                <w:color w:val="0000C0"/>
                <w:kern w:val="0"/>
                <w:sz w:val="20"/>
                <w:szCs w:val="20"/>
              </w:rPr>
              <w:t>order_type</w:t>
            </w:r>
            <w:r>
              <w:rPr>
                <w:rFonts w:ascii="宋体" w:hAnsi="宋体" w:hint="eastAsia"/>
                <w:b w:val="0"/>
                <w:color w:val="000000"/>
                <w:sz w:val="21"/>
              </w:rPr>
              <w:t>为1时：当前订购产品的结束时间。</w:t>
            </w:r>
          </w:p>
          <w:p w:rsidR="001F6849" w:rsidRPr="00D159BB" w:rsidRDefault="001F6849" w:rsidP="004C7200">
            <w:pPr>
              <w:pStyle w:val="1"/>
              <w:numPr>
                <w:ilvl w:val="0"/>
                <w:numId w:val="0"/>
              </w:numPr>
              <w:tabs>
                <w:tab w:val="left" w:pos="1365"/>
              </w:tabs>
              <w:rPr>
                <w:rFonts w:ascii="宋体" w:hAnsi="宋体"/>
                <w:b w:val="0"/>
                <w:sz w:val="21"/>
              </w:rPr>
            </w:pPr>
            <w:r>
              <w:rPr>
                <w:rFonts w:ascii="宋体" w:hAnsi="宋体" w:hint="eastAsia"/>
                <w:b w:val="0"/>
                <w:color w:val="000000"/>
                <w:sz w:val="21"/>
              </w:rPr>
              <w:t>订购状态</w:t>
            </w:r>
            <w:r w:rsidRPr="00EA01BC">
              <w:rPr>
                <w:rFonts w:ascii="Courier New" w:hAnsi="Courier New" w:cs="Courier New"/>
                <w:color w:val="0000C0"/>
                <w:kern w:val="0"/>
                <w:sz w:val="20"/>
                <w:szCs w:val="20"/>
              </w:rPr>
              <w:t>order_type</w:t>
            </w:r>
            <w:r>
              <w:rPr>
                <w:rFonts w:ascii="宋体" w:hAnsi="宋体" w:hint="eastAsia"/>
                <w:b w:val="0"/>
                <w:color w:val="000000"/>
                <w:sz w:val="21"/>
              </w:rPr>
              <w:t>为3时：</w:t>
            </w:r>
            <w:r w:rsidRPr="00EA01BC">
              <w:rPr>
                <w:rFonts w:ascii="Courier New" w:hAnsi="Courier New" w:cs="Courier New"/>
                <w:color w:val="0000C0"/>
                <w:kern w:val="0"/>
                <w:sz w:val="20"/>
                <w:szCs w:val="20"/>
              </w:rPr>
              <w:t>endtime</w:t>
            </w:r>
            <w:r>
              <w:rPr>
                <w:rFonts w:ascii="Courier New" w:hAnsi="Courier New" w:cs="Courier New" w:hint="eastAsia"/>
                <w:b w:val="0"/>
                <w:kern w:val="0"/>
                <w:sz w:val="20"/>
                <w:szCs w:val="20"/>
              </w:rPr>
              <w:t>为用户需要订购这个产品的结束时间（一般为互动的到期时间）</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用户标识</w:t>
            </w:r>
          </w:p>
        </w:tc>
        <w:tc>
          <w:tcPr>
            <w:tcW w:w="1809" w:type="dxa"/>
          </w:tcPr>
          <w:p w:rsidR="001F6849" w:rsidRPr="00EA01BC" w:rsidRDefault="001F6849" w:rsidP="004C7200">
            <w:pPr>
              <w:pStyle w:val="1"/>
              <w:numPr>
                <w:ilvl w:val="0"/>
                <w:numId w:val="0"/>
              </w:numPr>
              <w:tabs>
                <w:tab w:val="left" w:pos="1365"/>
              </w:tabs>
              <w:rPr>
                <w:rFonts w:ascii="Courier New" w:hAnsi="Courier New" w:cs="Courier New"/>
                <w:color w:val="0000C0"/>
                <w:kern w:val="0"/>
                <w:sz w:val="20"/>
                <w:szCs w:val="20"/>
              </w:rPr>
            </w:pPr>
            <w:r w:rsidRPr="00EA01BC">
              <w:rPr>
                <w:rFonts w:ascii="Courier New" w:hAnsi="Courier New" w:cs="Courier New"/>
                <w:color w:val="0000C0"/>
                <w:kern w:val="0"/>
                <w:sz w:val="20"/>
                <w:szCs w:val="20"/>
              </w:rPr>
              <w:t>subscriberid</w:t>
            </w:r>
          </w:p>
        </w:tc>
        <w:tc>
          <w:tcPr>
            <w:tcW w:w="4394" w:type="dxa"/>
          </w:tcPr>
          <w:p w:rsidR="001F6849" w:rsidRPr="00511327"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订购该商品的用户标识</w:t>
            </w:r>
          </w:p>
        </w:tc>
      </w:tr>
    </w:tbl>
    <w:p w:rsidR="001F6849" w:rsidRDefault="001F6849" w:rsidP="001F6849">
      <w:pPr>
        <w:pStyle w:val="20"/>
        <w:rPr>
          <w:rFonts w:hint="eastAsia"/>
        </w:rPr>
      </w:pPr>
      <w:r>
        <w:rPr>
          <w:rFonts w:hint="eastAsia"/>
        </w:rPr>
        <w:t>5.4</w:t>
      </w:r>
      <w:r>
        <w:rPr>
          <w:rFonts w:hint="eastAsia"/>
        </w:rPr>
        <w:t>产品订购</w:t>
      </w:r>
    </w:p>
    <w:p w:rsidR="00376106" w:rsidRPr="00376106" w:rsidRDefault="00376106" w:rsidP="00376106">
      <w:r>
        <w:rPr>
          <w:rFonts w:hint="eastAsia"/>
        </w:rPr>
        <w:t xml:space="preserve">    </w:t>
      </w:r>
      <w:r>
        <w:rPr>
          <w:rFonts w:hint="eastAsia"/>
        </w:rPr>
        <w:t>互动如果为暂停则先开机再订购</w:t>
      </w:r>
    </w:p>
    <w:p w:rsidR="001F6849" w:rsidRDefault="001F6849" w:rsidP="001F6849">
      <w:pPr>
        <w:pStyle w:val="a6"/>
        <w:numPr>
          <w:ilvl w:val="0"/>
          <w:numId w:val="7"/>
        </w:numPr>
        <w:ind w:firstLineChars="0"/>
      </w:pPr>
      <w:r>
        <w:rPr>
          <w:rFonts w:hint="eastAsia"/>
        </w:rPr>
        <w:t>接口函数</w:t>
      </w:r>
    </w:p>
    <w:p w:rsidR="001F6849" w:rsidRPr="00AF32B9" w:rsidRDefault="001F6849" w:rsidP="001F6849">
      <w:pPr>
        <w:pStyle w:val="a6"/>
        <w:ind w:left="420" w:firstLineChars="0" w:firstLine="0"/>
      </w:pPr>
      <w:r w:rsidRPr="00042FC8">
        <w:rPr>
          <w:rFonts w:ascii="Courier New" w:hAnsi="Courier New" w:cs="Courier New"/>
          <w:b/>
          <w:bCs/>
          <w:color w:val="7F0055"/>
          <w:kern w:val="0"/>
          <w:sz w:val="20"/>
          <w:szCs w:val="20"/>
        </w:rPr>
        <w:t>public</w:t>
      </w:r>
      <w:r w:rsidRPr="00042FC8">
        <w:rPr>
          <w:rFonts w:ascii="Courier New" w:hAnsi="Courier New" w:cs="Courier New"/>
          <w:color w:val="000000"/>
          <w:kern w:val="0"/>
          <w:sz w:val="20"/>
          <w:szCs w:val="20"/>
        </w:rPr>
        <w:t xml:space="preserve"> PurchaseReturn buyOffer(List&lt;OfferOrderModel&gt; offerList,List&lt;String&gt; subscriberIds,String cust_no,String operatorCode,String isPay,String operateChannel)</w:t>
      </w:r>
    </w:p>
    <w:p w:rsidR="001F6849" w:rsidRPr="00042FC8" w:rsidRDefault="001F6849" w:rsidP="001F6849">
      <w:pPr>
        <w:pStyle w:val="a6"/>
        <w:numPr>
          <w:ilvl w:val="0"/>
          <w:numId w:val="7"/>
        </w:numPr>
        <w:ind w:firstLineChars="0"/>
      </w:pPr>
      <w:r>
        <w:rPr>
          <w:rFonts w:hint="eastAsia"/>
        </w:rPr>
        <w:t>参数：</w:t>
      </w:r>
    </w:p>
    <w:p w:rsidR="001F6849" w:rsidRDefault="001F6849" w:rsidP="001F6849">
      <w:pPr>
        <w:pStyle w:val="2"/>
        <w:numPr>
          <w:ilvl w:val="0"/>
          <w:numId w:val="0"/>
        </w:numPr>
        <w:tabs>
          <w:tab w:val="left" w:pos="420"/>
          <w:tab w:val="left" w:pos="1365"/>
        </w:tabs>
        <w:spacing w:line="360" w:lineRule="auto"/>
        <w:ind w:left="420"/>
        <w:rPr>
          <w:rFonts w:ascii="宋体" w:hAnsi="宋体"/>
          <w:b w:val="0"/>
          <w:color w:val="000000"/>
          <w:sz w:val="21"/>
        </w:rPr>
      </w:pPr>
      <w:r>
        <w:rPr>
          <w:rFonts w:ascii="宋体" w:hAnsi="宋体" w:hint="eastAsia"/>
          <w:b w:val="0"/>
          <w:color w:val="000000"/>
          <w:sz w:val="21"/>
        </w:rPr>
        <w:t>o</w:t>
      </w:r>
      <w:r>
        <w:rPr>
          <w:rFonts w:ascii="宋体" w:hAnsi="宋体"/>
          <w:b w:val="0"/>
          <w:color w:val="000000"/>
          <w:sz w:val="21"/>
        </w:rPr>
        <w:t>ffer</w:t>
      </w:r>
      <w:r>
        <w:rPr>
          <w:rFonts w:ascii="宋体" w:hAnsi="宋体" w:hint="eastAsia"/>
          <w:b w:val="0"/>
          <w:color w:val="000000"/>
          <w:sz w:val="21"/>
        </w:rPr>
        <w:t xml:space="preserve">OrderModels : </w:t>
      </w:r>
      <w:r>
        <w:rPr>
          <w:rFonts w:ascii="宋体" w:hAnsi="宋体"/>
          <w:b w:val="0"/>
          <w:color w:val="000000"/>
          <w:sz w:val="21"/>
        </w:rPr>
        <w:t>Offer</w:t>
      </w:r>
      <w:r>
        <w:rPr>
          <w:rFonts w:ascii="宋体" w:hAnsi="宋体" w:hint="eastAsia"/>
          <w:b w:val="0"/>
          <w:color w:val="000000"/>
          <w:sz w:val="21"/>
        </w:rPr>
        <w:t>OrderModel数组参数，如下表中</w:t>
      </w:r>
      <w:r>
        <w:rPr>
          <w:rFonts w:ascii="宋体" w:hAnsi="宋体"/>
          <w:b w:val="0"/>
          <w:color w:val="000000"/>
          <w:sz w:val="21"/>
        </w:rPr>
        <w:t>Offer</w:t>
      </w:r>
      <w:r>
        <w:rPr>
          <w:rFonts w:ascii="宋体" w:hAnsi="宋体" w:hint="eastAsia"/>
          <w:b w:val="0"/>
          <w:color w:val="000000"/>
          <w:sz w:val="21"/>
        </w:rPr>
        <w:t>OrderModel结构定义</w:t>
      </w:r>
    </w:p>
    <w:p w:rsidR="001F6849" w:rsidRPr="009430FE" w:rsidRDefault="001F6849" w:rsidP="001F6849">
      <w:pPr>
        <w:pStyle w:val="2"/>
        <w:numPr>
          <w:ilvl w:val="0"/>
          <w:numId w:val="0"/>
        </w:numPr>
        <w:tabs>
          <w:tab w:val="left" w:pos="420"/>
          <w:tab w:val="left" w:pos="1365"/>
        </w:tabs>
        <w:spacing w:line="360" w:lineRule="auto"/>
        <w:ind w:left="420"/>
        <w:rPr>
          <w:rFonts w:ascii="宋体" w:hAnsi="宋体"/>
          <w:b w:val="0"/>
          <w:color w:val="C00000"/>
          <w:sz w:val="21"/>
        </w:rPr>
      </w:pPr>
      <w:r w:rsidRPr="009430FE">
        <w:rPr>
          <w:rFonts w:ascii="宋体" w:hAnsi="宋体" w:hint="eastAsia"/>
          <w:b w:val="0"/>
          <w:color w:val="C00000"/>
          <w:sz w:val="21"/>
        </w:rPr>
        <w:t>备注：华数产品订购中，结束日期不能为空</w:t>
      </w:r>
    </w:p>
    <w:tbl>
      <w:tblPr>
        <w:tblW w:w="0" w:type="auto"/>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60"/>
        <w:gridCol w:w="2909"/>
        <w:gridCol w:w="1515"/>
        <w:gridCol w:w="1544"/>
      </w:tblGrid>
      <w:tr w:rsidR="001F6849" w:rsidTr="004C7200">
        <w:tc>
          <w:tcPr>
            <w:tcW w:w="2060"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字段名称</w:t>
            </w:r>
          </w:p>
        </w:tc>
        <w:tc>
          <w:tcPr>
            <w:tcW w:w="29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字段定义</w:t>
            </w:r>
          </w:p>
        </w:tc>
        <w:tc>
          <w:tcPr>
            <w:tcW w:w="1515"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字段长度</w:t>
            </w:r>
          </w:p>
        </w:tc>
        <w:tc>
          <w:tcPr>
            <w:tcW w:w="1544"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备注</w:t>
            </w:r>
          </w:p>
        </w:tc>
      </w:tr>
      <w:tr w:rsidR="001F6849" w:rsidRPr="00380282" w:rsidTr="004C7200">
        <w:tc>
          <w:tcPr>
            <w:tcW w:w="2060" w:type="dxa"/>
          </w:tcPr>
          <w:p w:rsidR="001F6849" w:rsidRDefault="001F6849" w:rsidP="004C7200">
            <w:pPr>
              <w:pStyle w:val="1"/>
              <w:numPr>
                <w:ilvl w:val="0"/>
                <w:numId w:val="0"/>
              </w:numPr>
              <w:tabs>
                <w:tab w:val="left" w:pos="1365"/>
              </w:tabs>
              <w:rPr>
                <w:rFonts w:ascii="宋体" w:hAnsi="宋体"/>
                <w:b w:val="0"/>
                <w:color w:val="000000"/>
                <w:sz w:val="21"/>
              </w:rPr>
            </w:pPr>
            <w:bookmarkStart w:id="6" w:name="_Hlk332356806"/>
            <w:r>
              <w:rPr>
                <w:rFonts w:ascii="宋体" w:hAnsi="宋体" w:hint="eastAsia"/>
                <w:b w:val="0"/>
                <w:color w:val="000000"/>
                <w:sz w:val="21"/>
              </w:rPr>
              <w:t>商品ID</w:t>
            </w:r>
          </w:p>
        </w:tc>
        <w:tc>
          <w:tcPr>
            <w:tcW w:w="29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b w:val="0"/>
                <w:color w:val="000000"/>
                <w:sz w:val="21"/>
              </w:rPr>
              <w:t>offer_ID</w:t>
            </w:r>
          </w:p>
        </w:tc>
        <w:tc>
          <w:tcPr>
            <w:tcW w:w="1515"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8</w:t>
            </w:r>
          </w:p>
        </w:tc>
        <w:tc>
          <w:tcPr>
            <w:tcW w:w="1544" w:type="dxa"/>
          </w:tcPr>
          <w:p w:rsidR="001F6849" w:rsidRPr="00380282" w:rsidRDefault="001F6849" w:rsidP="004C7200">
            <w:pPr>
              <w:pStyle w:val="1"/>
              <w:numPr>
                <w:ilvl w:val="0"/>
                <w:numId w:val="0"/>
              </w:numPr>
              <w:tabs>
                <w:tab w:val="left" w:pos="1365"/>
              </w:tabs>
              <w:rPr>
                <w:rFonts w:ascii="宋体" w:hAnsi="宋体"/>
                <w:b w:val="0"/>
                <w:color w:val="000000"/>
                <w:sz w:val="21"/>
              </w:rPr>
            </w:pPr>
          </w:p>
        </w:tc>
      </w:tr>
      <w:tr w:rsidR="001F6849" w:rsidRPr="00380282" w:rsidTr="004C7200">
        <w:tc>
          <w:tcPr>
            <w:tcW w:w="2060" w:type="dxa"/>
          </w:tcPr>
          <w:p w:rsidR="001F6849" w:rsidRPr="00380282" w:rsidRDefault="001F6849" w:rsidP="004C7200">
            <w:pPr>
              <w:pStyle w:val="1"/>
              <w:numPr>
                <w:ilvl w:val="0"/>
                <w:numId w:val="0"/>
              </w:numPr>
              <w:tabs>
                <w:tab w:val="left" w:pos="1365"/>
              </w:tabs>
              <w:rPr>
                <w:rFonts w:ascii="宋体" w:hAnsi="宋体"/>
                <w:b w:val="0"/>
                <w:color w:val="000000"/>
                <w:sz w:val="21"/>
              </w:rPr>
            </w:pPr>
            <w:r w:rsidRPr="00380282">
              <w:rPr>
                <w:rFonts w:ascii="宋体" w:hAnsi="宋体" w:hint="eastAsia"/>
                <w:b w:val="0"/>
                <w:color w:val="000000"/>
                <w:sz w:val="21"/>
              </w:rPr>
              <w:t>订购数量</w:t>
            </w:r>
          </w:p>
        </w:tc>
        <w:tc>
          <w:tcPr>
            <w:tcW w:w="2909" w:type="dxa"/>
          </w:tcPr>
          <w:p w:rsidR="001F6849" w:rsidRPr="00380282" w:rsidRDefault="001F6849" w:rsidP="004C7200">
            <w:pPr>
              <w:pStyle w:val="1"/>
              <w:numPr>
                <w:ilvl w:val="0"/>
                <w:numId w:val="0"/>
              </w:numPr>
              <w:tabs>
                <w:tab w:val="left" w:pos="1365"/>
              </w:tabs>
              <w:rPr>
                <w:rFonts w:ascii="宋体" w:hAnsi="宋体"/>
                <w:b w:val="0"/>
                <w:color w:val="000000"/>
                <w:sz w:val="21"/>
              </w:rPr>
            </w:pPr>
            <w:r w:rsidRPr="00380282">
              <w:rPr>
                <w:rFonts w:ascii="宋体" w:hAnsi="宋体"/>
                <w:b w:val="0"/>
                <w:color w:val="000000"/>
                <w:sz w:val="21"/>
              </w:rPr>
              <w:t>number</w:t>
            </w:r>
          </w:p>
        </w:tc>
        <w:tc>
          <w:tcPr>
            <w:tcW w:w="1515" w:type="dxa"/>
          </w:tcPr>
          <w:p w:rsidR="001F6849" w:rsidRPr="00380282" w:rsidRDefault="001F6849" w:rsidP="004C7200">
            <w:pPr>
              <w:pStyle w:val="1"/>
              <w:numPr>
                <w:ilvl w:val="0"/>
                <w:numId w:val="0"/>
              </w:numPr>
              <w:tabs>
                <w:tab w:val="left" w:pos="1365"/>
              </w:tabs>
              <w:rPr>
                <w:rFonts w:ascii="宋体" w:hAnsi="宋体"/>
                <w:b w:val="0"/>
                <w:color w:val="000000"/>
                <w:sz w:val="21"/>
              </w:rPr>
            </w:pPr>
            <w:r w:rsidRPr="00380282">
              <w:rPr>
                <w:rFonts w:ascii="宋体" w:hAnsi="宋体" w:hint="eastAsia"/>
                <w:b w:val="0"/>
                <w:color w:val="000000"/>
                <w:sz w:val="21"/>
              </w:rPr>
              <w:t>5</w:t>
            </w:r>
          </w:p>
        </w:tc>
        <w:tc>
          <w:tcPr>
            <w:tcW w:w="1544" w:type="dxa"/>
          </w:tcPr>
          <w:p w:rsidR="001F6849" w:rsidRPr="00380282" w:rsidRDefault="001F6849" w:rsidP="004C7200">
            <w:pPr>
              <w:pStyle w:val="1"/>
              <w:numPr>
                <w:ilvl w:val="0"/>
                <w:numId w:val="0"/>
              </w:numPr>
              <w:tabs>
                <w:tab w:val="left" w:pos="1365"/>
              </w:tabs>
              <w:rPr>
                <w:rFonts w:ascii="宋体" w:hAnsi="宋体"/>
                <w:b w:val="0"/>
                <w:color w:val="000000"/>
                <w:sz w:val="21"/>
              </w:rPr>
            </w:pPr>
            <w:r w:rsidRPr="00380282">
              <w:rPr>
                <w:rFonts w:ascii="宋体" w:hAnsi="宋体" w:hint="eastAsia"/>
                <w:b w:val="0"/>
                <w:color w:val="000000"/>
                <w:sz w:val="21"/>
              </w:rPr>
              <w:t>整数</w:t>
            </w:r>
            <w:r w:rsidRPr="00943C2F">
              <w:rPr>
                <w:rFonts w:ascii="宋体" w:hAnsi="宋体" w:hint="eastAsia"/>
                <w:b w:val="0"/>
                <w:color w:val="000000"/>
                <w:sz w:val="21"/>
                <w:highlight w:val="red"/>
              </w:rPr>
              <w:t>这边默认为1</w:t>
            </w:r>
          </w:p>
        </w:tc>
      </w:tr>
      <w:tr w:rsidR="001F6849" w:rsidRPr="00380282" w:rsidTr="004C7200">
        <w:tc>
          <w:tcPr>
            <w:tcW w:w="2060" w:type="dxa"/>
          </w:tcPr>
          <w:p w:rsidR="001F6849" w:rsidRPr="00380282" w:rsidRDefault="001F6849" w:rsidP="004C7200">
            <w:pPr>
              <w:pStyle w:val="1"/>
              <w:numPr>
                <w:ilvl w:val="0"/>
                <w:numId w:val="0"/>
              </w:numPr>
              <w:tabs>
                <w:tab w:val="left" w:pos="1365"/>
              </w:tabs>
              <w:rPr>
                <w:rFonts w:ascii="宋体" w:hAnsi="宋体"/>
                <w:b w:val="0"/>
                <w:color w:val="000000"/>
                <w:sz w:val="21"/>
              </w:rPr>
            </w:pPr>
            <w:r w:rsidRPr="00380282">
              <w:rPr>
                <w:rFonts w:ascii="宋体" w:hAnsi="宋体" w:hint="eastAsia"/>
                <w:b w:val="0"/>
                <w:color w:val="000000"/>
                <w:sz w:val="21"/>
              </w:rPr>
              <w:t>订购起始日期</w:t>
            </w:r>
          </w:p>
        </w:tc>
        <w:tc>
          <w:tcPr>
            <w:tcW w:w="2909" w:type="dxa"/>
          </w:tcPr>
          <w:p w:rsidR="001F6849" w:rsidRPr="00380282" w:rsidRDefault="001F6849" w:rsidP="004C7200">
            <w:pPr>
              <w:pStyle w:val="1"/>
              <w:numPr>
                <w:ilvl w:val="0"/>
                <w:numId w:val="0"/>
              </w:numPr>
              <w:tabs>
                <w:tab w:val="left" w:pos="1365"/>
              </w:tabs>
              <w:rPr>
                <w:rFonts w:ascii="宋体" w:hAnsi="宋体"/>
                <w:b w:val="0"/>
                <w:color w:val="000000"/>
                <w:sz w:val="21"/>
              </w:rPr>
            </w:pPr>
            <w:r w:rsidRPr="00380282">
              <w:rPr>
                <w:rFonts w:ascii="宋体" w:hAnsi="宋体"/>
                <w:b w:val="0"/>
                <w:color w:val="000000"/>
                <w:sz w:val="21"/>
              </w:rPr>
              <w:t>startDate</w:t>
            </w:r>
          </w:p>
        </w:tc>
        <w:tc>
          <w:tcPr>
            <w:tcW w:w="1515" w:type="dxa"/>
          </w:tcPr>
          <w:p w:rsidR="001F6849" w:rsidRPr="00380282" w:rsidRDefault="001F6849" w:rsidP="004C7200">
            <w:pPr>
              <w:pStyle w:val="1"/>
              <w:numPr>
                <w:ilvl w:val="0"/>
                <w:numId w:val="0"/>
              </w:numPr>
              <w:tabs>
                <w:tab w:val="left" w:pos="1365"/>
              </w:tabs>
              <w:rPr>
                <w:rFonts w:ascii="宋体" w:hAnsi="宋体"/>
                <w:b w:val="0"/>
                <w:color w:val="000000"/>
                <w:sz w:val="21"/>
              </w:rPr>
            </w:pPr>
            <w:r w:rsidRPr="00380282">
              <w:rPr>
                <w:rFonts w:ascii="宋体" w:hAnsi="宋体" w:hint="eastAsia"/>
                <w:b w:val="0"/>
                <w:color w:val="000000"/>
                <w:sz w:val="21"/>
              </w:rPr>
              <w:t>8</w:t>
            </w:r>
          </w:p>
        </w:tc>
        <w:tc>
          <w:tcPr>
            <w:tcW w:w="1544" w:type="dxa"/>
          </w:tcPr>
          <w:p w:rsidR="001F6849" w:rsidRPr="00380282" w:rsidRDefault="001F6849" w:rsidP="004C7200">
            <w:pPr>
              <w:pStyle w:val="1"/>
              <w:numPr>
                <w:ilvl w:val="0"/>
                <w:numId w:val="0"/>
              </w:numPr>
              <w:tabs>
                <w:tab w:val="left" w:pos="1365"/>
              </w:tabs>
              <w:rPr>
                <w:rFonts w:ascii="宋体" w:hAnsi="宋体"/>
                <w:b w:val="0"/>
                <w:color w:val="000000"/>
                <w:sz w:val="21"/>
              </w:rPr>
            </w:pPr>
            <w:r w:rsidRPr="00380282">
              <w:rPr>
                <w:rFonts w:ascii="宋体" w:hAnsi="宋体"/>
                <w:b w:val="0"/>
                <w:color w:val="000000"/>
                <w:sz w:val="21"/>
              </w:rPr>
              <w:t>yyyy-mm-dd</w:t>
            </w:r>
          </w:p>
        </w:tc>
      </w:tr>
      <w:tr w:rsidR="001F6849" w:rsidRPr="00380282" w:rsidTr="004C7200">
        <w:tc>
          <w:tcPr>
            <w:tcW w:w="2060" w:type="dxa"/>
          </w:tcPr>
          <w:p w:rsidR="001F6849" w:rsidRPr="00380282"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结束日期</w:t>
            </w:r>
          </w:p>
        </w:tc>
        <w:tc>
          <w:tcPr>
            <w:tcW w:w="2909" w:type="dxa"/>
          </w:tcPr>
          <w:p w:rsidR="001F6849" w:rsidRPr="00380282" w:rsidRDefault="001F6849" w:rsidP="004C7200">
            <w:pPr>
              <w:pStyle w:val="1"/>
              <w:numPr>
                <w:ilvl w:val="0"/>
                <w:numId w:val="0"/>
              </w:numPr>
              <w:tabs>
                <w:tab w:val="left" w:pos="1365"/>
              </w:tabs>
              <w:rPr>
                <w:rFonts w:ascii="宋体" w:hAnsi="宋体"/>
                <w:b w:val="0"/>
                <w:color w:val="000000"/>
                <w:sz w:val="21"/>
              </w:rPr>
            </w:pPr>
            <w:r w:rsidRPr="00BD6109">
              <w:rPr>
                <w:rFonts w:ascii="宋体" w:hAnsi="宋体"/>
                <w:b w:val="0"/>
                <w:color w:val="000000"/>
                <w:sz w:val="21"/>
              </w:rPr>
              <w:t>endDate</w:t>
            </w:r>
          </w:p>
        </w:tc>
        <w:tc>
          <w:tcPr>
            <w:tcW w:w="1515" w:type="dxa"/>
          </w:tcPr>
          <w:p w:rsidR="001F6849" w:rsidRPr="00380282"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8</w:t>
            </w:r>
          </w:p>
        </w:tc>
        <w:tc>
          <w:tcPr>
            <w:tcW w:w="1544" w:type="dxa"/>
          </w:tcPr>
          <w:p w:rsidR="001F6849" w:rsidRPr="00380282" w:rsidRDefault="001F6849" w:rsidP="004C7200">
            <w:pPr>
              <w:pStyle w:val="1"/>
              <w:numPr>
                <w:ilvl w:val="0"/>
                <w:numId w:val="0"/>
              </w:numPr>
              <w:tabs>
                <w:tab w:val="left" w:pos="1365"/>
              </w:tabs>
              <w:rPr>
                <w:rFonts w:ascii="宋体" w:hAnsi="宋体"/>
                <w:b w:val="0"/>
                <w:color w:val="000000"/>
                <w:sz w:val="21"/>
              </w:rPr>
            </w:pPr>
            <w:r w:rsidRPr="00380282">
              <w:rPr>
                <w:rFonts w:ascii="宋体" w:hAnsi="宋体"/>
                <w:b w:val="0"/>
                <w:color w:val="000000"/>
                <w:sz w:val="21"/>
              </w:rPr>
              <w:t>yyyy-mm-dd</w:t>
            </w:r>
          </w:p>
        </w:tc>
      </w:tr>
      <w:bookmarkEnd w:id="6"/>
    </w:tbl>
    <w:p w:rsidR="001F6849" w:rsidRDefault="001F6849" w:rsidP="001F6849">
      <w:pPr>
        <w:pStyle w:val="2"/>
        <w:numPr>
          <w:ilvl w:val="0"/>
          <w:numId w:val="0"/>
        </w:numPr>
        <w:tabs>
          <w:tab w:val="left" w:pos="420"/>
          <w:tab w:val="left" w:pos="1365"/>
        </w:tabs>
        <w:spacing w:line="360" w:lineRule="auto"/>
        <w:ind w:left="420"/>
        <w:rPr>
          <w:rFonts w:ascii="宋体" w:hAnsi="宋体"/>
          <w:b w:val="0"/>
          <w:color w:val="000000"/>
          <w:sz w:val="21"/>
        </w:rPr>
      </w:pPr>
    </w:p>
    <w:p w:rsidR="001F6849" w:rsidRPr="00380282" w:rsidRDefault="001F6849" w:rsidP="001F6849">
      <w:pPr>
        <w:pStyle w:val="2"/>
        <w:numPr>
          <w:ilvl w:val="0"/>
          <w:numId w:val="0"/>
        </w:numPr>
        <w:tabs>
          <w:tab w:val="left" w:pos="420"/>
          <w:tab w:val="left" w:pos="1365"/>
        </w:tabs>
        <w:spacing w:line="360" w:lineRule="auto"/>
        <w:ind w:left="420"/>
        <w:rPr>
          <w:rFonts w:ascii="宋体" w:hAnsi="宋体"/>
          <w:b w:val="0"/>
          <w:color w:val="000000"/>
          <w:sz w:val="21"/>
        </w:rPr>
      </w:pPr>
      <w:r w:rsidRPr="00380282">
        <w:rPr>
          <w:rFonts w:ascii="宋体" w:hAnsi="宋体"/>
          <w:b w:val="0"/>
          <w:color w:val="000000"/>
          <w:sz w:val="21"/>
        </w:rPr>
        <w:t>subscriberIds</w:t>
      </w:r>
      <w:r w:rsidRPr="00380282">
        <w:rPr>
          <w:rFonts w:ascii="宋体" w:hAnsi="宋体" w:hint="eastAsia"/>
          <w:b w:val="0"/>
          <w:color w:val="000000"/>
          <w:sz w:val="21"/>
        </w:rPr>
        <w:t xml:space="preserve"> : 用户id数组（字符串数组），必须是不同业务类型的用户</w:t>
      </w:r>
    </w:p>
    <w:p w:rsidR="001F6849" w:rsidRPr="00380282" w:rsidRDefault="001F6849" w:rsidP="001F6849">
      <w:pPr>
        <w:pStyle w:val="2"/>
        <w:numPr>
          <w:ilvl w:val="0"/>
          <w:numId w:val="0"/>
        </w:numPr>
        <w:tabs>
          <w:tab w:val="left" w:pos="420"/>
          <w:tab w:val="left" w:pos="1365"/>
        </w:tabs>
        <w:spacing w:line="360" w:lineRule="auto"/>
        <w:ind w:left="420"/>
        <w:rPr>
          <w:rFonts w:ascii="宋体" w:hAnsi="宋体"/>
          <w:b w:val="0"/>
          <w:color w:val="000000"/>
          <w:sz w:val="21"/>
        </w:rPr>
      </w:pPr>
      <w:r w:rsidRPr="00380282">
        <w:rPr>
          <w:rFonts w:ascii="宋体" w:hAnsi="宋体"/>
          <w:b w:val="0"/>
          <w:color w:val="000000"/>
          <w:sz w:val="21"/>
        </w:rPr>
        <w:t>cust_no</w:t>
      </w:r>
      <w:r w:rsidRPr="00380282">
        <w:rPr>
          <w:rFonts w:ascii="宋体" w:hAnsi="宋体" w:hint="eastAsia"/>
          <w:b w:val="0"/>
          <w:color w:val="000000"/>
          <w:sz w:val="21"/>
        </w:rPr>
        <w:t xml:space="preserve"> : 客户编号 ，</w:t>
      </w:r>
    </w:p>
    <w:p w:rsidR="001F6849" w:rsidRDefault="001F6849" w:rsidP="001F6849">
      <w:pPr>
        <w:pStyle w:val="2"/>
        <w:numPr>
          <w:ilvl w:val="0"/>
          <w:numId w:val="0"/>
        </w:numPr>
        <w:tabs>
          <w:tab w:val="left" w:pos="420"/>
          <w:tab w:val="left" w:pos="1365"/>
        </w:tabs>
        <w:spacing w:line="360" w:lineRule="auto"/>
        <w:ind w:left="420"/>
        <w:rPr>
          <w:rFonts w:ascii="宋体" w:hAnsi="宋体"/>
          <w:b w:val="0"/>
          <w:color w:val="000000"/>
          <w:sz w:val="21"/>
        </w:rPr>
      </w:pPr>
      <w:r w:rsidRPr="00380282">
        <w:rPr>
          <w:rFonts w:ascii="宋体" w:hAnsi="宋体"/>
          <w:b w:val="0"/>
          <w:color w:val="000000"/>
          <w:sz w:val="21"/>
        </w:rPr>
        <w:t>operatorCode</w:t>
      </w:r>
      <w:r w:rsidRPr="00380282">
        <w:rPr>
          <w:rFonts w:ascii="宋体" w:hAnsi="宋体" w:hint="eastAsia"/>
          <w:b w:val="0"/>
          <w:color w:val="000000"/>
          <w:sz w:val="21"/>
        </w:rPr>
        <w:t>：操作员编号</w:t>
      </w:r>
      <w:r>
        <w:rPr>
          <w:rFonts w:ascii="宋体" w:hAnsi="宋体" w:hint="eastAsia"/>
          <w:b w:val="0"/>
          <w:color w:val="000000"/>
          <w:sz w:val="21"/>
        </w:rPr>
        <w:t>，</w:t>
      </w:r>
      <w:r w:rsidRPr="005B4EEB">
        <w:rPr>
          <w:rFonts w:ascii="宋体" w:hAnsi="宋体" w:hint="eastAsia"/>
          <w:b w:val="0"/>
          <w:color w:val="000000"/>
          <w:sz w:val="21"/>
          <w:highlight w:val="red"/>
        </w:rPr>
        <w:t>默认BBBBBB</w:t>
      </w:r>
    </w:p>
    <w:p w:rsidR="001F6849" w:rsidRDefault="001F6849" w:rsidP="001F6849">
      <w:pPr>
        <w:pStyle w:val="2"/>
        <w:numPr>
          <w:ilvl w:val="0"/>
          <w:numId w:val="0"/>
        </w:numPr>
        <w:tabs>
          <w:tab w:val="left" w:pos="420"/>
          <w:tab w:val="left" w:pos="1365"/>
        </w:tabs>
        <w:spacing w:line="360" w:lineRule="auto"/>
        <w:ind w:left="420"/>
        <w:rPr>
          <w:rFonts w:ascii="宋体" w:hAnsi="宋体"/>
          <w:b w:val="0"/>
          <w:color w:val="000000"/>
          <w:sz w:val="21"/>
        </w:rPr>
      </w:pPr>
      <w:r>
        <w:rPr>
          <w:rFonts w:ascii="宋体" w:hAnsi="宋体" w:hint="eastAsia"/>
          <w:b w:val="0"/>
          <w:color w:val="000000"/>
          <w:sz w:val="21"/>
        </w:rPr>
        <w:t>isPay:是否付款， 00</w:t>
      </w:r>
      <w:r>
        <w:rPr>
          <w:rFonts w:ascii="宋体" w:hAnsi="宋体"/>
          <w:b w:val="0"/>
          <w:color w:val="000000"/>
          <w:sz w:val="21"/>
        </w:rPr>
        <w:t>—</w:t>
      </w:r>
      <w:r>
        <w:rPr>
          <w:rFonts w:ascii="宋体" w:hAnsi="宋体" w:hint="eastAsia"/>
          <w:b w:val="0"/>
          <w:color w:val="000000"/>
          <w:sz w:val="21"/>
        </w:rPr>
        <w:t>付款，01</w:t>
      </w:r>
      <w:r>
        <w:rPr>
          <w:rFonts w:ascii="宋体" w:hAnsi="宋体"/>
          <w:b w:val="0"/>
          <w:color w:val="000000"/>
          <w:sz w:val="21"/>
        </w:rPr>
        <w:t>—</w:t>
      </w:r>
      <w:r>
        <w:rPr>
          <w:rFonts w:ascii="宋体" w:hAnsi="宋体" w:hint="eastAsia"/>
          <w:b w:val="0"/>
          <w:color w:val="000000"/>
          <w:sz w:val="21"/>
        </w:rPr>
        <w:t xml:space="preserve">暂不付款 </w:t>
      </w:r>
      <w:r w:rsidRPr="005B4EEB">
        <w:rPr>
          <w:rFonts w:ascii="宋体" w:hAnsi="宋体" w:hint="eastAsia"/>
          <w:b w:val="0"/>
          <w:color w:val="000000"/>
          <w:sz w:val="21"/>
          <w:highlight w:val="red"/>
        </w:rPr>
        <w:t>默认01</w:t>
      </w:r>
    </w:p>
    <w:p w:rsidR="001F6849" w:rsidRPr="005302EC" w:rsidRDefault="001F6849" w:rsidP="001F6849">
      <w:pPr>
        <w:pStyle w:val="2"/>
        <w:numPr>
          <w:ilvl w:val="0"/>
          <w:numId w:val="0"/>
        </w:numPr>
        <w:tabs>
          <w:tab w:val="left" w:pos="420"/>
          <w:tab w:val="left" w:pos="1365"/>
        </w:tabs>
        <w:spacing w:line="360" w:lineRule="auto"/>
        <w:ind w:left="420"/>
        <w:rPr>
          <w:rFonts w:ascii="宋体" w:hAnsi="宋体"/>
          <w:color w:val="000000"/>
          <w:sz w:val="21"/>
        </w:rPr>
      </w:pPr>
      <w:r>
        <w:rPr>
          <w:rFonts w:ascii="宋体" w:hAnsi="宋体"/>
          <w:b w:val="0"/>
          <w:bCs w:val="0"/>
          <w:color w:val="000000"/>
          <w:sz w:val="21"/>
          <w:szCs w:val="28"/>
        </w:rPr>
        <w:t xml:space="preserve">operateChannel </w:t>
      </w:r>
      <w:r>
        <w:rPr>
          <w:rFonts w:ascii="宋体" w:hAnsi="宋体" w:hint="eastAsia"/>
          <w:b w:val="0"/>
          <w:bCs w:val="0"/>
          <w:color w:val="000000"/>
          <w:sz w:val="21"/>
          <w:szCs w:val="28"/>
        </w:rPr>
        <w:t>：操作渠道，0001--</w:t>
      </w:r>
      <w:r>
        <w:rPr>
          <w:rFonts w:ascii="宋体" w:hAnsi="宋体"/>
          <w:b w:val="0"/>
          <w:bCs w:val="0"/>
          <w:color w:val="000000"/>
          <w:sz w:val="21"/>
          <w:szCs w:val="28"/>
        </w:rPr>
        <w:t>营业厅</w:t>
      </w:r>
      <w:r>
        <w:rPr>
          <w:rFonts w:ascii="宋体" w:hAnsi="宋体" w:hint="eastAsia"/>
          <w:b w:val="0"/>
          <w:bCs w:val="0"/>
          <w:color w:val="000000"/>
          <w:sz w:val="21"/>
          <w:szCs w:val="28"/>
        </w:rPr>
        <w:t>;0002--</w:t>
      </w:r>
      <w:r>
        <w:rPr>
          <w:rFonts w:ascii="宋体" w:hAnsi="宋体"/>
          <w:b w:val="0"/>
          <w:bCs w:val="0"/>
          <w:color w:val="000000"/>
          <w:sz w:val="21"/>
          <w:szCs w:val="28"/>
        </w:rPr>
        <w:t>呼叫中心</w:t>
      </w:r>
      <w:r>
        <w:rPr>
          <w:rFonts w:ascii="宋体" w:hAnsi="宋体" w:hint="eastAsia"/>
          <w:b w:val="0"/>
          <w:bCs w:val="0"/>
          <w:color w:val="000000"/>
          <w:sz w:val="21"/>
          <w:szCs w:val="28"/>
        </w:rPr>
        <w:t>;</w:t>
      </w:r>
      <w:r w:rsidRPr="005B4EEB">
        <w:rPr>
          <w:rFonts w:ascii="宋体" w:hAnsi="宋体" w:hint="eastAsia"/>
          <w:b w:val="0"/>
          <w:bCs w:val="0"/>
          <w:color w:val="000000"/>
          <w:sz w:val="21"/>
          <w:szCs w:val="28"/>
          <w:highlight w:val="red"/>
        </w:rPr>
        <w:t>0003--</w:t>
      </w:r>
      <w:r w:rsidRPr="005B4EEB">
        <w:rPr>
          <w:rFonts w:ascii="宋体" w:hAnsi="宋体"/>
          <w:b w:val="0"/>
          <w:bCs w:val="0"/>
          <w:color w:val="000000"/>
          <w:sz w:val="21"/>
          <w:szCs w:val="28"/>
          <w:highlight w:val="red"/>
        </w:rPr>
        <w:t>网上营业厅</w:t>
      </w:r>
      <w:r w:rsidRPr="005B4EEB">
        <w:rPr>
          <w:rFonts w:ascii="宋体" w:hAnsi="宋体" w:hint="eastAsia"/>
          <w:b w:val="0"/>
          <w:bCs w:val="0"/>
          <w:color w:val="000000"/>
          <w:sz w:val="21"/>
          <w:szCs w:val="28"/>
          <w:highlight w:val="red"/>
        </w:rPr>
        <w:t>;</w:t>
      </w:r>
    </w:p>
    <w:tbl>
      <w:tblPr>
        <w:tblW w:w="0" w:type="auto"/>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40"/>
        <w:gridCol w:w="2580"/>
        <w:gridCol w:w="1200"/>
        <w:gridCol w:w="1680"/>
      </w:tblGrid>
      <w:tr w:rsidR="001F6849" w:rsidRPr="005F3FA0" w:rsidTr="004C7200">
        <w:tc>
          <w:tcPr>
            <w:tcW w:w="2340" w:type="dxa"/>
          </w:tcPr>
          <w:p w:rsidR="001F6849" w:rsidRPr="005F3FA0" w:rsidRDefault="001F6849" w:rsidP="004C7200">
            <w:pPr>
              <w:pStyle w:val="1"/>
              <w:numPr>
                <w:ilvl w:val="0"/>
                <w:numId w:val="0"/>
              </w:numPr>
              <w:tabs>
                <w:tab w:val="left" w:pos="1365"/>
              </w:tabs>
              <w:rPr>
                <w:rFonts w:ascii="宋体" w:hAnsi="宋体"/>
                <w:b w:val="0"/>
                <w:color w:val="000000"/>
                <w:sz w:val="21"/>
              </w:rPr>
            </w:pPr>
            <w:r w:rsidRPr="005F3FA0">
              <w:rPr>
                <w:rFonts w:ascii="宋体" w:hAnsi="宋体" w:hint="eastAsia"/>
                <w:b w:val="0"/>
                <w:color w:val="000000"/>
                <w:sz w:val="21"/>
              </w:rPr>
              <w:t>字段名称解释</w:t>
            </w:r>
          </w:p>
        </w:tc>
        <w:tc>
          <w:tcPr>
            <w:tcW w:w="2580" w:type="dxa"/>
          </w:tcPr>
          <w:p w:rsidR="001F6849" w:rsidRPr="005F3FA0" w:rsidRDefault="001F6849" w:rsidP="004C7200">
            <w:pPr>
              <w:pStyle w:val="1"/>
              <w:numPr>
                <w:ilvl w:val="0"/>
                <w:numId w:val="0"/>
              </w:numPr>
              <w:tabs>
                <w:tab w:val="left" w:pos="1365"/>
              </w:tabs>
              <w:rPr>
                <w:rFonts w:ascii="宋体" w:hAnsi="宋体"/>
                <w:b w:val="0"/>
                <w:color w:val="000000"/>
                <w:sz w:val="21"/>
              </w:rPr>
            </w:pPr>
            <w:r w:rsidRPr="005F3FA0">
              <w:rPr>
                <w:rFonts w:ascii="宋体" w:hAnsi="宋体" w:hint="eastAsia"/>
                <w:b w:val="0"/>
                <w:color w:val="000000"/>
                <w:sz w:val="21"/>
              </w:rPr>
              <w:t>字段定义</w:t>
            </w:r>
          </w:p>
        </w:tc>
        <w:tc>
          <w:tcPr>
            <w:tcW w:w="1200" w:type="dxa"/>
          </w:tcPr>
          <w:p w:rsidR="001F6849" w:rsidRPr="005F3FA0" w:rsidRDefault="001F6849" w:rsidP="004C7200">
            <w:pPr>
              <w:pStyle w:val="1"/>
              <w:numPr>
                <w:ilvl w:val="0"/>
                <w:numId w:val="0"/>
              </w:numPr>
              <w:tabs>
                <w:tab w:val="left" w:pos="1365"/>
              </w:tabs>
              <w:rPr>
                <w:rFonts w:ascii="宋体" w:hAnsi="宋体"/>
                <w:b w:val="0"/>
                <w:color w:val="000000"/>
                <w:sz w:val="21"/>
              </w:rPr>
            </w:pPr>
            <w:r w:rsidRPr="005F3FA0">
              <w:rPr>
                <w:rFonts w:ascii="宋体" w:hAnsi="宋体" w:hint="eastAsia"/>
                <w:b w:val="0"/>
                <w:color w:val="000000"/>
                <w:sz w:val="21"/>
              </w:rPr>
              <w:t>字段长度</w:t>
            </w:r>
          </w:p>
        </w:tc>
        <w:tc>
          <w:tcPr>
            <w:tcW w:w="1680" w:type="dxa"/>
          </w:tcPr>
          <w:p w:rsidR="001F6849" w:rsidRPr="005F3FA0" w:rsidRDefault="001F6849" w:rsidP="004C7200">
            <w:pPr>
              <w:pStyle w:val="1"/>
              <w:numPr>
                <w:ilvl w:val="0"/>
                <w:numId w:val="0"/>
              </w:numPr>
              <w:tabs>
                <w:tab w:val="left" w:pos="1365"/>
              </w:tabs>
              <w:rPr>
                <w:rFonts w:ascii="宋体" w:hAnsi="宋体"/>
                <w:b w:val="0"/>
                <w:color w:val="000000"/>
                <w:sz w:val="21"/>
              </w:rPr>
            </w:pPr>
            <w:r w:rsidRPr="005F3FA0">
              <w:rPr>
                <w:rFonts w:ascii="宋体" w:hAnsi="宋体" w:hint="eastAsia"/>
                <w:b w:val="0"/>
                <w:color w:val="000000"/>
                <w:sz w:val="21"/>
              </w:rPr>
              <w:t>说明</w:t>
            </w:r>
          </w:p>
        </w:tc>
      </w:tr>
      <w:tr w:rsidR="001F6849" w:rsidRPr="005F3FA0" w:rsidTr="004C7200">
        <w:tc>
          <w:tcPr>
            <w:tcW w:w="2340" w:type="dxa"/>
          </w:tcPr>
          <w:p w:rsidR="001F6849" w:rsidRPr="005F3FA0" w:rsidRDefault="001F6849" w:rsidP="004C7200">
            <w:pPr>
              <w:pStyle w:val="1"/>
              <w:numPr>
                <w:ilvl w:val="0"/>
                <w:numId w:val="0"/>
              </w:numPr>
              <w:tabs>
                <w:tab w:val="left" w:pos="1365"/>
              </w:tabs>
              <w:rPr>
                <w:rFonts w:ascii="宋体" w:hAnsi="宋体"/>
                <w:b w:val="0"/>
                <w:color w:val="000000"/>
                <w:sz w:val="21"/>
              </w:rPr>
            </w:pPr>
            <w:r w:rsidRPr="005F3FA0">
              <w:rPr>
                <w:rFonts w:ascii="宋体" w:hAnsi="宋体" w:hint="eastAsia"/>
                <w:b w:val="0"/>
                <w:color w:val="000000"/>
                <w:sz w:val="21"/>
              </w:rPr>
              <w:t>返回码</w:t>
            </w:r>
          </w:p>
        </w:tc>
        <w:tc>
          <w:tcPr>
            <w:tcW w:w="2580" w:type="dxa"/>
          </w:tcPr>
          <w:p w:rsidR="001F6849" w:rsidRPr="005F3FA0" w:rsidRDefault="001F6849" w:rsidP="004C7200">
            <w:pPr>
              <w:pStyle w:val="1"/>
              <w:numPr>
                <w:ilvl w:val="0"/>
                <w:numId w:val="0"/>
              </w:numPr>
              <w:tabs>
                <w:tab w:val="left" w:pos="1365"/>
              </w:tabs>
              <w:rPr>
                <w:rFonts w:ascii="宋体" w:hAnsi="宋体"/>
                <w:b w:val="0"/>
                <w:color w:val="000000"/>
                <w:sz w:val="21"/>
              </w:rPr>
            </w:pPr>
            <w:r w:rsidRPr="005F3FA0">
              <w:rPr>
                <w:rFonts w:ascii="宋体" w:hAnsi="宋体" w:hint="eastAsia"/>
                <w:b w:val="0"/>
                <w:color w:val="000000"/>
                <w:sz w:val="21"/>
              </w:rPr>
              <w:t>returnCode</w:t>
            </w:r>
          </w:p>
        </w:tc>
        <w:tc>
          <w:tcPr>
            <w:tcW w:w="1200" w:type="dxa"/>
          </w:tcPr>
          <w:p w:rsidR="001F6849" w:rsidRPr="005F3FA0" w:rsidRDefault="001F6849" w:rsidP="004C7200">
            <w:pPr>
              <w:pStyle w:val="1"/>
              <w:numPr>
                <w:ilvl w:val="0"/>
                <w:numId w:val="0"/>
              </w:numPr>
              <w:tabs>
                <w:tab w:val="left" w:pos="1365"/>
              </w:tabs>
              <w:rPr>
                <w:rFonts w:ascii="宋体" w:hAnsi="宋体"/>
                <w:b w:val="0"/>
                <w:color w:val="000000"/>
                <w:sz w:val="21"/>
              </w:rPr>
            </w:pPr>
            <w:r w:rsidRPr="005F3FA0">
              <w:rPr>
                <w:rFonts w:ascii="宋体" w:hAnsi="宋体" w:hint="eastAsia"/>
                <w:b w:val="0"/>
                <w:color w:val="000000"/>
                <w:sz w:val="21"/>
              </w:rPr>
              <w:t>10</w:t>
            </w:r>
          </w:p>
        </w:tc>
        <w:tc>
          <w:tcPr>
            <w:tcW w:w="1680" w:type="dxa"/>
          </w:tcPr>
          <w:p w:rsidR="001F6849" w:rsidRPr="005F3FA0" w:rsidRDefault="001F6849" w:rsidP="004C7200">
            <w:pPr>
              <w:pStyle w:val="1"/>
              <w:numPr>
                <w:ilvl w:val="0"/>
                <w:numId w:val="0"/>
              </w:numPr>
              <w:tabs>
                <w:tab w:val="left" w:pos="1365"/>
              </w:tabs>
              <w:rPr>
                <w:rFonts w:ascii="宋体" w:hAnsi="宋体"/>
                <w:b w:val="0"/>
                <w:color w:val="000000"/>
                <w:sz w:val="21"/>
              </w:rPr>
            </w:pPr>
            <w:r w:rsidRPr="005F3FA0">
              <w:rPr>
                <w:rFonts w:ascii="宋体" w:hAnsi="宋体" w:hint="eastAsia"/>
                <w:b w:val="0"/>
                <w:color w:val="000000"/>
                <w:sz w:val="21"/>
              </w:rPr>
              <w:t>00表示增加成功，</w:t>
            </w:r>
            <w:r w:rsidRPr="005F3FA0">
              <w:rPr>
                <w:rFonts w:ascii="宋体" w:hAnsi="宋体"/>
                <w:b w:val="0"/>
                <w:color w:val="000000"/>
                <w:sz w:val="21"/>
              </w:rPr>
              <w:t>01-存在相同业务类型的用户id，02-商品数组不能为空，03-客户编号不能为空，</w:t>
            </w:r>
            <w:r w:rsidRPr="005F3FA0">
              <w:rPr>
                <w:rFonts w:ascii="宋体" w:hAnsi="宋体" w:hint="eastAsia"/>
                <w:b w:val="0"/>
                <w:color w:val="000000"/>
                <w:sz w:val="21"/>
              </w:rPr>
              <w:t>或不存在此客户；</w:t>
            </w:r>
            <w:r w:rsidRPr="005F3FA0">
              <w:rPr>
                <w:rFonts w:ascii="宋体" w:hAnsi="宋体"/>
                <w:b w:val="0"/>
                <w:color w:val="000000"/>
                <w:sz w:val="21"/>
              </w:rPr>
              <w:lastRenderedPageBreak/>
              <w:t>04-操作员编号不能为空</w:t>
            </w:r>
            <w:r w:rsidRPr="005F3FA0">
              <w:rPr>
                <w:rFonts w:ascii="宋体" w:hAnsi="宋体" w:hint="eastAsia"/>
                <w:b w:val="0"/>
                <w:color w:val="000000"/>
                <w:sz w:val="21"/>
              </w:rPr>
              <w:t>，05-支付失败，客户账本余额不足</w:t>
            </w:r>
          </w:p>
        </w:tc>
      </w:tr>
    </w:tbl>
    <w:p w:rsidR="001F6849" w:rsidRDefault="001F6849" w:rsidP="001F6849">
      <w:pPr>
        <w:pStyle w:val="a6"/>
        <w:ind w:left="420" w:firstLineChars="0" w:firstLine="0"/>
      </w:pPr>
    </w:p>
    <w:p w:rsidR="001F6849" w:rsidRDefault="001F6849" w:rsidP="001F6849">
      <w:pPr>
        <w:pStyle w:val="20"/>
      </w:pPr>
      <w:r>
        <w:rPr>
          <w:rFonts w:hint="eastAsia"/>
        </w:rPr>
        <w:t>5.5</w:t>
      </w:r>
      <w:r>
        <w:rPr>
          <w:rFonts w:hint="eastAsia"/>
        </w:rPr>
        <w:t>退订规则判断</w:t>
      </w:r>
    </w:p>
    <w:p w:rsidR="001F6849" w:rsidRDefault="001F6849" w:rsidP="001F6849">
      <w:pPr>
        <w:pStyle w:val="a6"/>
        <w:numPr>
          <w:ilvl w:val="0"/>
          <w:numId w:val="7"/>
        </w:numPr>
        <w:ind w:firstLineChars="0"/>
      </w:pPr>
      <w:r>
        <w:rPr>
          <w:rFonts w:hint="eastAsia"/>
        </w:rPr>
        <w:t>接口函数</w:t>
      </w:r>
    </w:p>
    <w:p w:rsidR="001F6849" w:rsidRPr="00AF32B9" w:rsidRDefault="001F6849" w:rsidP="001F6849">
      <w:pPr>
        <w:pStyle w:val="a6"/>
        <w:ind w:left="420" w:firstLineChars="0" w:firstLine="0"/>
      </w:pPr>
      <w:r w:rsidRPr="004E468A">
        <w:rPr>
          <w:rFonts w:ascii="Courier New" w:hAnsi="Courier New" w:cs="Courier New"/>
          <w:b/>
          <w:bCs/>
          <w:color w:val="7F0055"/>
          <w:kern w:val="0"/>
          <w:sz w:val="20"/>
          <w:szCs w:val="20"/>
        </w:rPr>
        <w:t>public</w:t>
      </w:r>
      <w:r w:rsidRPr="004E468A">
        <w:rPr>
          <w:rFonts w:ascii="Courier New" w:hAnsi="Courier New" w:cs="Courier New"/>
          <w:color w:val="000000"/>
          <w:kern w:val="0"/>
          <w:sz w:val="20"/>
          <w:szCs w:val="20"/>
        </w:rPr>
        <w:t xml:space="preserve"> HsCheckCancelVO hscheckCancel(String begintime,String endtime)</w:t>
      </w:r>
    </w:p>
    <w:p w:rsidR="001F6849" w:rsidRPr="007169E3" w:rsidRDefault="001F6849" w:rsidP="001F6849">
      <w:pPr>
        <w:pStyle w:val="a6"/>
        <w:numPr>
          <w:ilvl w:val="0"/>
          <w:numId w:val="7"/>
        </w:numPr>
        <w:ind w:firstLineChars="0"/>
      </w:pPr>
      <w:r>
        <w:rPr>
          <w:rFonts w:hint="eastAsia"/>
        </w:rPr>
        <w:t>参数：</w:t>
      </w:r>
      <w:r>
        <w:rPr>
          <w:rFonts w:ascii="Courier New" w:hAnsi="Courier New" w:cs="Courier New" w:hint="eastAsia"/>
          <w:color w:val="000000"/>
          <w:kern w:val="0"/>
          <w:sz w:val="20"/>
          <w:szCs w:val="20"/>
        </w:rPr>
        <w:t>产品订购的开始时间</w:t>
      </w:r>
      <w:r>
        <w:rPr>
          <w:rFonts w:ascii="Courier New" w:hAnsi="Courier New" w:cs="Courier New" w:hint="eastAsia"/>
          <w:color w:val="000000"/>
          <w:kern w:val="0"/>
          <w:sz w:val="20"/>
          <w:szCs w:val="20"/>
        </w:rPr>
        <w:t xml:space="preserve"> </w:t>
      </w:r>
      <w:r>
        <w:rPr>
          <w:rFonts w:ascii="Courier New" w:hAnsi="Courier New" w:cs="Courier New" w:hint="eastAsia"/>
          <w:color w:val="000000"/>
          <w:kern w:val="0"/>
          <w:sz w:val="20"/>
          <w:szCs w:val="20"/>
        </w:rPr>
        <w:t>结束时间</w:t>
      </w:r>
    </w:p>
    <w:p w:rsidR="001F6849" w:rsidRPr="004E0064" w:rsidRDefault="001F6849" w:rsidP="001F6849">
      <w:pPr>
        <w:pStyle w:val="a6"/>
        <w:numPr>
          <w:ilvl w:val="0"/>
          <w:numId w:val="7"/>
        </w:numPr>
        <w:ind w:firstLineChars="0"/>
      </w:pP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9"/>
        <w:gridCol w:w="1809"/>
        <w:gridCol w:w="4394"/>
      </w:tblGrid>
      <w:tr w:rsidR="001F6849" w:rsidTr="004C7200">
        <w:tc>
          <w:tcPr>
            <w:tcW w:w="1899" w:type="dxa"/>
          </w:tcPr>
          <w:p w:rsidR="001F6849" w:rsidRDefault="001F6849" w:rsidP="004C7200">
            <w:pPr>
              <w:pStyle w:val="1"/>
              <w:numPr>
                <w:ilvl w:val="0"/>
                <w:numId w:val="0"/>
              </w:numPr>
              <w:tabs>
                <w:tab w:val="left" w:pos="1607"/>
              </w:tabs>
              <w:rPr>
                <w:rFonts w:ascii="宋体" w:hAnsi="宋体"/>
                <w:b w:val="0"/>
                <w:color w:val="000000"/>
                <w:sz w:val="21"/>
              </w:rPr>
            </w:pPr>
            <w:r>
              <w:rPr>
                <w:rFonts w:ascii="宋体" w:hAnsi="宋体" w:hint="eastAsia"/>
                <w:b w:val="0"/>
                <w:color w:val="000000"/>
                <w:sz w:val="21"/>
              </w:rPr>
              <w:t>字段信息</w:t>
            </w:r>
            <w:r>
              <w:rPr>
                <w:rFonts w:ascii="宋体" w:hAnsi="宋体"/>
                <w:b w:val="0"/>
                <w:color w:val="000000"/>
                <w:sz w:val="21"/>
              </w:rPr>
              <w:tab/>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字段代码</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备注</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退订状态</w:t>
            </w:r>
          </w:p>
        </w:tc>
        <w:tc>
          <w:tcPr>
            <w:tcW w:w="1809" w:type="dxa"/>
          </w:tcPr>
          <w:p w:rsidR="001F6849" w:rsidRPr="00CD20E1" w:rsidRDefault="001F6849" w:rsidP="004C7200">
            <w:pPr>
              <w:pStyle w:val="1"/>
              <w:numPr>
                <w:ilvl w:val="0"/>
                <w:numId w:val="0"/>
              </w:numPr>
              <w:tabs>
                <w:tab w:val="left" w:pos="1365"/>
              </w:tabs>
              <w:rPr>
                <w:rFonts w:ascii="宋体" w:hAnsi="宋体"/>
                <w:b w:val="0"/>
                <w:color w:val="000000"/>
                <w:sz w:val="21"/>
              </w:rPr>
            </w:pPr>
            <w:r w:rsidRPr="00CD20E1">
              <w:rPr>
                <w:rFonts w:ascii="Courier New" w:hAnsi="Courier New" w:cs="Courier New"/>
                <w:color w:val="0000C0"/>
                <w:kern w:val="0"/>
                <w:sz w:val="20"/>
                <w:szCs w:val="20"/>
              </w:rPr>
              <w:t>cancel_code</w:t>
            </w:r>
          </w:p>
        </w:tc>
        <w:tc>
          <w:tcPr>
            <w:tcW w:w="4394" w:type="dxa"/>
          </w:tcPr>
          <w:p w:rsidR="001F6849" w:rsidRPr="00CD20E1" w:rsidRDefault="001F6849" w:rsidP="004C7200">
            <w:pPr>
              <w:pStyle w:val="1"/>
              <w:numPr>
                <w:ilvl w:val="0"/>
                <w:numId w:val="0"/>
              </w:numPr>
              <w:tabs>
                <w:tab w:val="left" w:pos="1365"/>
              </w:tabs>
              <w:rPr>
                <w:rFonts w:ascii="宋体" w:hAnsi="宋体"/>
                <w:b w:val="0"/>
                <w:color w:val="C00000"/>
                <w:sz w:val="21"/>
              </w:rPr>
            </w:pPr>
            <w:r w:rsidRPr="00CD20E1">
              <w:rPr>
                <w:rFonts w:ascii="Courier New" w:hAnsi="Courier New" w:cs="Courier New"/>
                <w:color w:val="3F7F5F"/>
                <w:kern w:val="0"/>
                <w:sz w:val="20"/>
                <w:szCs w:val="20"/>
              </w:rPr>
              <w:t>0:</w:t>
            </w:r>
            <w:r w:rsidRPr="00CD20E1">
              <w:rPr>
                <w:rFonts w:ascii="Courier New" w:hAnsi="Courier New" w:cs="Courier New"/>
                <w:color w:val="3F7F5F"/>
                <w:kern w:val="0"/>
                <w:sz w:val="20"/>
                <w:szCs w:val="20"/>
              </w:rPr>
              <w:t>无需再退订。</w:t>
            </w:r>
            <w:r w:rsidRPr="00CD20E1">
              <w:rPr>
                <w:rFonts w:ascii="Courier New" w:hAnsi="Courier New" w:cs="Courier New"/>
                <w:color w:val="3F7F5F"/>
                <w:kern w:val="0"/>
                <w:sz w:val="20"/>
                <w:szCs w:val="20"/>
              </w:rPr>
              <w:t xml:space="preserve"> 1:</w:t>
            </w:r>
            <w:r w:rsidRPr="00CD20E1">
              <w:rPr>
                <w:rFonts w:ascii="Courier New" w:hAnsi="Courier New" w:cs="Courier New"/>
                <w:color w:val="3F7F5F"/>
                <w:kern w:val="0"/>
                <w:sz w:val="20"/>
                <w:szCs w:val="20"/>
              </w:rPr>
              <w:t>符合退订</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状态描述</w:t>
            </w:r>
          </w:p>
        </w:tc>
        <w:tc>
          <w:tcPr>
            <w:tcW w:w="1809" w:type="dxa"/>
          </w:tcPr>
          <w:p w:rsidR="001F6849" w:rsidRPr="00CD20E1" w:rsidRDefault="001F6849" w:rsidP="004C7200">
            <w:pPr>
              <w:pStyle w:val="1"/>
              <w:numPr>
                <w:ilvl w:val="0"/>
                <w:numId w:val="0"/>
              </w:numPr>
              <w:tabs>
                <w:tab w:val="left" w:pos="1365"/>
              </w:tabs>
              <w:rPr>
                <w:rFonts w:ascii="宋体" w:hAnsi="宋体"/>
                <w:b w:val="0"/>
                <w:color w:val="000000"/>
                <w:sz w:val="21"/>
              </w:rPr>
            </w:pPr>
            <w:r w:rsidRPr="00CD20E1">
              <w:rPr>
                <w:rFonts w:ascii="Courier New" w:hAnsi="Courier New" w:cs="Courier New"/>
                <w:color w:val="0000C0"/>
                <w:kern w:val="0"/>
                <w:sz w:val="20"/>
                <w:szCs w:val="20"/>
              </w:rPr>
              <w:t>cancel_msg</w:t>
            </w:r>
          </w:p>
        </w:tc>
        <w:tc>
          <w:tcPr>
            <w:tcW w:w="4394" w:type="dxa"/>
          </w:tcPr>
          <w:p w:rsidR="001F6849" w:rsidRPr="00CD20E1" w:rsidRDefault="001F6849" w:rsidP="004C7200">
            <w:pPr>
              <w:pStyle w:val="1"/>
              <w:numPr>
                <w:ilvl w:val="0"/>
                <w:numId w:val="0"/>
              </w:numPr>
              <w:tabs>
                <w:tab w:val="left" w:pos="1365"/>
              </w:tabs>
              <w:rPr>
                <w:rFonts w:ascii="宋体" w:hAnsi="宋体"/>
                <w:b w:val="0"/>
                <w:color w:val="000000"/>
                <w:sz w:val="21"/>
              </w:rPr>
            </w:pPr>
            <w:r w:rsidRPr="00CD20E1">
              <w:rPr>
                <w:rFonts w:ascii="Courier New" w:hAnsi="Courier New" w:cs="Courier New"/>
                <w:color w:val="3F7F5F"/>
                <w:kern w:val="0"/>
                <w:sz w:val="20"/>
                <w:szCs w:val="20"/>
              </w:rPr>
              <w:t>code</w:t>
            </w:r>
            <w:r w:rsidRPr="00CD20E1">
              <w:rPr>
                <w:rFonts w:ascii="Courier New" w:hAnsi="Courier New" w:cs="Courier New"/>
                <w:color w:val="3F7F5F"/>
                <w:kern w:val="0"/>
                <w:sz w:val="20"/>
                <w:szCs w:val="20"/>
              </w:rPr>
              <w:t>为</w:t>
            </w:r>
            <w:r w:rsidRPr="00CD20E1">
              <w:rPr>
                <w:rFonts w:ascii="Courier New" w:hAnsi="Courier New" w:cs="Courier New"/>
                <w:color w:val="3F7F5F"/>
                <w:kern w:val="0"/>
                <w:sz w:val="20"/>
                <w:szCs w:val="20"/>
              </w:rPr>
              <w:t>0</w:t>
            </w:r>
            <w:r w:rsidRPr="00CD20E1">
              <w:rPr>
                <w:rFonts w:ascii="Courier New" w:hAnsi="Courier New" w:cs="Courier New"/>
                <w:color w:val="3F7F5F"/>
                <w:kern w:val="0"/>
                <w:sz w:val="20"/>
                <w:szCs w:val="20"/>
              </w:rPr>
              <w:t>时的确认信息</w:t>
            </w:r>
            <w:r w:rsidRPr="00CD20E1">
              <w:rPr>
                <w:rFonts w:ascii="Courier New" w:hAnsi="Courier New" w:cs="Courier New" w:hint="eastAsia"/>
                <w:color w:val="3F7F5F"/>
                <w:kern w:val="0"/>
                <w:sz w:val="20"/>
                <w:szCs w:val="20"/>
              </w:rPr>
              <w:t xml:space="preserve"> </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结束时间</w:t>
            </w:r>
          </w:p>
        </w:tc>
        <w:tc>
          <w:tcPr>
            <w:tcW w:w="1809" w:type="dxa"/>
          </w:tcPr>
          <w:p w:rsidR="001F6849" w:rsidRPr="00CD20E1" w:rsidRDefault="001F6849" w:rsidP="004C7200">
            <w:pPr>
              <w:pStyle w:val="1"/>
              <w:numPr>
                <w:ilvl w:val="0"/>
                <w:numId w:val="0"/>
              </w:numPr>
              <w:tabs>
                <w:tab w:val="left" w:pos="1365"/>
              </w:tabs>
              <w:rPr>
                <w:rFonts w:ascii="宋体" w:hAnsi="宋体"/>
                <w:b w:val="0"/>
                <w:color w:val="000000"/>
                <w:sz w:val="21"/>
              </w:rPr>
            </w:pPr>
            <w:r w:rsidRPr="00CD20E1">
              <w:rPr>
                <w:rFonts w:ascii="Courier New" w:hAnsi="Courier New" w:cs="Courier New"/>
                <w:color w:val="0000C0"/>
                <w:kern w:val="0"/>
                <w:sz w:val="20"/>
                <w:szCs w:val="20"/>
              </w:rPr>
              <w:t>endtime</w:t>
            </w:r>
          </w:p>
        </w:tc>
        <w:tc>
          <w:tcPr>
            <w:tcW w:w="4394" w:type="dxa"/>
          </w:tcPr>
          <w:p w:rsidR="001F6849" w:rsidRPr="00CD20E1" w:rsidRDefault="001F6849" w:rsidP="004C7200">
            <w:pPr>
              <w:pStyle w:val="1"/>
              <w:numPr>
                <w:ilvl w:val="0"/>
                <w:numId w:val="0"/>
              </w:numPr>
              <w:tabs>
                <w:tab w:val="left" w:pos="1365"/>
              </w:tabs>
              <w:rPr>
                <w:rFonts w:ascii="宋体" w:hAnsi="宋体"/>
                <w:b w:val="0"/>
                <w:color w:val="000000"/>
                <w:sz w:val="21"/>
              </w:rPr>
            </w:pPr>
            <w:r w:rsidRPr="00CD20E1">
              <w:rPr>
                <w:rFonts w:ascii="Courier New" w:hAnsi="Courier New" w:cs="Courier New"/>
                <w:color w:val="3F7F5F"/>
                <w:kern w:val="0"/>
                <w:sz w:val="20"/>
                <w:szCs w:val="20"/>
              </w:rPr>
              <w:t>商品结束时间</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退订生效时间</w:t>
            </w:r>
          </w:p>
        </w:tc>
        <w:tc>
          <w:tcPr>
            <w:tcW w:w="1809" w:type="dxa"/>
          </w:tcPr>
          <w:p w:rsidR="001F6849" w:rsidRPr="00CD20E1" w:rsidRDefault="001F6849" w:rsidP="004C7200">
            <w:pPr>
              <w:pStyle w:val="1"/>
              <w:numPr>
                <w:ilvl w:val="0"/>
                <w:numId w:val="0"/>
              </w:numPr>
              <w:tabs>
                <w:tab w:val="left" w:pos="1365"/>
              </w:tabs>
              <w:rPr>
                <w:rFonts w:ascii="Courier New" w:hAnsi="Courier New" w:cs="Courier New"/>
                <w:color w:val="0000C0"/>
                <w:kern w:val="0"/>
                <w:sz w:val="20"/>
                <w:szCs w:val="20"/>
              </w:rPr>
            </w:pPr>
            <w:r w:rsidRPr="00CD20E1">
              <w:rPr>
                <w:rFonts w:ascii="Courier New" w:hAnsi="Courier New" w:cs="Courier New"/>
                <w:color w:val="0000C0"/>
                <w:kern w:val="0"/>
                <w:sz w:val="20"/>
                <w:szCs w:val="20"/>
              </w:rPr>
              <w:t>effectivetime</w:t>
            </w:r>
          </w:p>
        </w:tc>
        <w:tc>
          <w:tcPr>
            <w:tcW w:w="4394" w:type="dxa"/>
          </w:tcPr>
          <w:p w:rsidR="001F6849" w:rsidRPr="00CD20E1" w:rsidRDefault="001F6849" w:rsidP="004C7200">
            <w:pPr>
              <w:pStyle w:val="1"/>
              <w:numPr>
                <w:ilvl w:val="0"/>
                <w:numId w:val="0"/>
              </w:numPr>
              <w:tabs>
                <w:tab w:val="left" w:pos="1365"/>
              </w:tabs>
              <w:rPr>
                <w:rFonts w:ascii="Courier New" w:hAnsi="Courier New" w:cs="Courier New"/>
                <w:color w:val="3F7F5F"/>
                <w:kern w:val="0"/>
                <w:sz w:val="20"/>
                <w:szCs w:val="20"/>
              </w:rPr>
            </w:pPr>
            <w:r w:rsidRPr="00CD20E1">
              <w:rPr>
                <w:rFonts w:ascii="Courier New" w:hAnsi="Courier New" w:cs="Courier New"/>
                <w:color w:val="3F7F5F"/>
                <w:kern w:val="0"/>
                <w:sz w:val="20"/>
                <w:szCs w:val="20"/>
              </w:rPr>
              <w:t>退订生效时间（结束时间的后一天）</w:t>
            </w:r>
          </w:p>
        </w:tc>
      </w:tr>
    </w:tbl>
    <w:p w:rsidR="001F6849" w:rsidRDefault="001F6849" w:rsidP="001F6849">
      <w:pPr>
        <w:pStyle w:val="20"/>
      </w:pPr>
      <w:r>
        <w:rPr>
          <w:rFonts w:hint="eastAsia"/>
        </w:rPr>
        <w:t>5.6</w:t>
      </w:r>
      <w:r>
        <w:rPr>
          <w:rFonts w:hint="eastAsia"/>
        </w:rPr>
        <w:t>产品退订</w:t>
      </w:r>
    </w:p>
    <w:p w:rsidR="001F6849" w:rsidRDefault="001F6849" w:rsidP="001F6849">
      <w:pPr>
        <w:pStyle w:val="a6"/>
        <w:numPr>
          <w:ilvl w:val="0"/>
          <w:numId w:val="7"/>
        </w:numPr>
        <w:ind w:firstLineChars="0"/>
      </w:pPr>
      <w:r>
        <w:rPr>
          <w:rFonts w:hint="eastAsia"/>
        </w:rPr>
        <w:t>接口函数</w:t>
      </w:r>
    </w:p>
    <w:p w:rsidR="001F6849" w:rsidRPr="00AF32B9" w:rsidRDefault="001F6849" w:rsidP="001F6849">
      <w:pPr>
        <w:pStyle w:val="a6"/>
        <w:ind w:left="420" w:firstLineChars="0" w:firstLine="0"/>
      </w:pPr>
      <w:r w:rsidRPr="007169E3">
        <w:rPr>
          <w:rFonts w:ascii="Courier New" w:hAnsi="Courier New" w:cs="Courier New"/>
          <w:b/>
          <w:bCs/>
          <w:color w:val="7F0055"/>
          <w:kern w:val="0"/>
          <w:sz w:val="20"/>
          <w:szCs w:val="20"/>
        </w:rPr>
        <w:t>public</w:t>
      </w:r>
      <w:r w:rsidRPr="007169E3">
        <w:rPr>
          <w:rFonts w:ascii="Courier New" w:hAnsi="Courier New" w:cs="Courier New"/>
          <w:color w:val="000000"/>
          <w:kern w:val="0"/>
          <w:sz w:val="20"/>
          <w:szCs w:val="20"/>
        </w:rPr>
        <w:t xml:space="preserve"> String cancelOfferByVo(OffercancalVo vo)</w:t>
      </w:r>
    </w:p>
    <w:p w:rsidR="001F6849" w:rsidRPr="007169E3" w:rsidRDefault="001F6849" w:rsidP="001F6849">
      <w:pPr>
        <w:pStyle w:val="a6"/>
        <w:numPr>
          <w:ilvl w:val="0"/>
          <w:numId w:val="7"/>
        </w:numPr>
        <w:ind w:firstLineChars="0"/>
      </w:pPr>
      <w:r>
        <w:rPr>
          <w:rFonts w:hint="eastAsia"/>
        </w:rPr>
        <w:t>参数：</w:t>
      </w:r>
      <w:r w:rsidRPr="007169E3">
        <w:rPr>
          <w:rFonts w:ascii="Courier New" w:hAnsi="Courier New" w:cs="Courier New"/>
          <w:color w:val="000000"/>
          <w:kern w:val="0"/>
          <w:sz w:val="20"/>
          <w:szCs w:val="20"/>
        </w:rPr>
        <w:t>OffercancalVo</w:t>
      </w:r>
      <w:r>
        <w:rPr>
          <w:rFonts w:ascii="Courier New" w:hAnsi="Courier New" w:cs="Courier New" w:hint="eastAsia"/>
          <w:color w:val="000000"/>
          <w:kern w:val="0"/>
          <w:sz w:val="20"/>
          <w:szCs w:val="20"/>
        </w:rPr>
        <w:t xml:space="preserve">  </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9"/>
        <w:gridCol w:w="1809"/>
        <w:gridCol w:w="4394"/>
      </w:tblGrid>
      <w:tr w:rsidR="001F6849" w:rsidTr="004C7200">
        <w:tc>
          <w:tcPr>
            <w:tcW w:w="1899" w:type="dxa"/>
          </w:tcPr>
          <w:p w:rsidR="001F6849" w:rsidRDefault="001F6849" w:rsidP="004C7200">
            <w:pPr>
              <w:pStyle w:val="1"/>
              <w:numPr>
                <w:ilvl w:val="0"/>
                <w:numId w:val="0"/>
              </w:numPr>
              <w:tabs>
                <w:tab w:val="left" w:pos="1607"/>
              </w:tabs>
              <w:rPr>
                <w:rFonts w:ascii="宋体" w:hAnsi="宋体"/>
                <w:b w:val="0"/>
                <w:color w:val="000000"/>
                <w:sz w:val="21"/>
              </w:rPr>
            </w:pPr>
            <w:r>
              <w:rPr>
                <w:rFonts w:ascii="宋体" w:hAnsi="宋体" w:hint="eastAsia"/>
                <w:b w:val="0"/>
                <w:color w:val="000000"/>
                <w:sz w:val="21"/>
              </w:rPr>
              <w:t>字段信息</w:t>
            </w:r>
            <w:r>
              <w:rPr>
                <w:rFonts w:ascii="宋体" w:hAnsi="宋体"/>
                <w:b w:val="0"/>
                <w:color w:val="000000"/>
                <w:sz w:val="21"/>
              </w:rPr>
              <w:tab/>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字段代码</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 xml:space="preserve">备注 </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商品ID</w:t>
            </w:r>
          </w:p>
        </w:tc>
        <w:tc>
          <w:tcPr>
            <w:tcW w:w="1809" w:type="dxa"/>
          </w:tcPr>
          <w:p w:rsidR="001F6849" w:rsidRPr="007169E3" w:rsidRDefault="001F6849" w:rsidP="004C7200">
            <w:pPr>
              <w:pStyle w:val="1"/>
              <w:numPr>
                <w:ilvl w:val="0"/>
                <w:numId w:val="0"/>
              </w:numPr>
              <w:tabs>
                <w:tab w:val="left" w:pos="1365"/>
              </w:tabs>
              <w:rPr>
                <w:rFonts w:ascii="宋体" w:hAnsi="宋体"/>
                <w:b w:val="0"/>
                <w:color w:val="000000"/>
                <w:sz w:val="21"/>
              </w:rPr>
            </w:pPr>
            <w:r w:rsidRPr="007169E3">
              <w:rPr>
                <w:rFonts w:ascii="Courier New" w:hAnsi="Courier New" w:cs="Courier New"/>
                <w:b w:val="0"/>
                <w:color w:val="0000C0"/>
                <w:kern w:val="0"/>
                <w:sz w:val="20"/>
                <w:szCs w:val="20"/>
              </w:rPr>
              <w:t>offer_id</w:t>
            </w:r>
          </w:p>
        </w:tc>
        <w:tc>
          <w:tcPr>
            <w:tcW w:w="4394" w:type="dxa"/>
          </w:tcPr>
          <w:p w:rsidR="001F6849" w:rsidRPr="00CD20E1" w:rsidRDefault="001F6849" w:rsidP="004C7200">
            <w:pPr>
              <w:pStyle w:val="1"/>
              <w:numPr>
                <w:ilvl w:val="0"/>
                <w:numId w:val="0"/>
              </w:numPr>
              <w:tabs>
                <w:tab w:val="left" w:pos="1365"/>
              </w:tabs>
              <w:rPr>
                <w:rFonts w:ascii="宋体" w:hAnsi="宋体"/>
                <w:b w:val="0"/>
                <w:color w:val="C00000"/>
                <w:sz w:val="21"/>
              </w:rPr>
            </w:pPr>
            <w:r>
              <w:rPr>
                <w:rFonts w:ascii="宋体" w:hAnsi="宋体" w:hint="eastAsia"/>
                <w:b w:val="0"/>
                <w:color w:val="C00000"/>
                <w:sz w:val="21"/>
              </w:rPr>
              <w:t>*</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客户编号</w:t>
            </w:r>
          </w:p>
        </w:tc>
        <w:tc>
          <w:tcPr>
            <w:tcW w:w="1809" w:type="dxa"/>
          </w:tcPr>
          <w:p w:rsidR="001F6849" w:rsidRPr="007169E3" w:rsidRDefault="001F6849" w:rsidP="004C7200">
            <w:pPr>
              <w:pStyle w:val="1"/>
              <w:numPr>
                <w:ilvl w:val="0"/>
                <w:numId w:val="0"/>
              </w:numPr>
              <w:tabs>
                <w:tab w:val="left" w:pos="1365"/>
              </w:tabs>
              <w:rPr>
                <w:rFonts w:ascii="宋体" w:hAnsi="宋体"/>
                <w:b w:val="0"/>
                <w:color w:val="000000"/>
                <w:sz w:val="21"/>
              </w:rPr>
            </w:pPr>
            <w:r w:rsidRPr="007169E3">
              <w:rPr>
                <w:rFonts w:ascii="Courier New" w:hAnsi="Courier New" w:cs="Courier New"/>
                <w:b w:val="0"/>
                <w:color w:val="0000C0"/>
                <w:kern w:val="0"/>
                <w:sz w:val="20"/>
                <w:szCs w:val="20"/>
              </w:rPr>
              <w:t>cust_no</w:t>
            </w:r>
          </w:p>
        </w:tc>
        <w:tc>
          <w:tcPr>
            <w:tcW w:w="4394" w:type="dxa"/>
          </w:tcPr>
          <w:p w:rsidR="001F6849" w:rsidRPr="00CD20E1"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C00000"/>
                <w:sz w:val="21"/>
              </w:rPr>
              <w:t>*</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智能卡号</w:t>
            </w:r>
          </w:p>
        </w:tc>
        <w:tc>
          <w:tcPr>
            <w:tcW w:w="1809" w:type="dxa"/>
          </w:tcPr>
          <w:p w:rsidR="001F6849" w:rsidRPr="007169E3" w:rsidRDefault="001F6849" w:rsidP="004C7200">
            <w:pPr>
              <w:pStyle w:val="1"/>
              <w:numPr>
                <w:ilvl w:val="0"/>
                <w:numId w:val="0"/>
              </w:numPr>
              <w:tabs>
                <w:tab w:val="left" w:pos="1365"/>
              </w:tabs>
              <w:rPr>
                <w:rFonts w:ascii="宋体" w:hAnsi="宋体"/>
                <w:sz w:val="21"/>
              </w:rPr>
            </w:pPr>
            <w:r w:rsidRPr="007169E3">
              <w:rPr>
                <w:rFonts w:ascii="Courier New" w:hAnsi="Courier New" w:cs="Courier New"/>
                <w:kern w:val="0"/>
                <w:sz w:val="20"/>
                <w:szCs w:val="20"/>
                <w:u w:val="single"/>
              </w:rPr>
              <w:t>stbcode</w:t>
            </w:r>
          </w:p>
        </w:tc>
        <w:tc>
          <w:tcPr>
            <w:tcW w:w="4394" w:type="dxa"/>
          </w:tcPr>
          <w:p w:rsidR="001F6849" w:rsidRPr="007169E3" w:rsidRDefault="001F6849" w:rsidP="004C7200">
            <w:pPr>
              <w:pStyle w:val="1"/>
              <w:numPr>
                <w:ilvl w:val="0"/>
                <w:numId w:val="0"/>
              </w:numPr>
              <w:tabs>
                <w:tab w:val="left" w:pos="1365"/>
              </w:tabs>
              <w:rPr>
                <w:rFonts w:ascii="宋体" w:hAnsi="宋体"/>
                <w:sz w:val="21"/>
              </w:rPr>
            </w:pPr>
            <w:r>
              <w:rPr>
                <w:rFonts w:ascii="宋体" w:hAnsi="宋体" w:hint="eastAsia"/>
                <w:b w:val="0"/>
                <w:color w:val="C00000"/>
                <w:sz w:val="21"/>
              </w:rPr>
              <w:t>*</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结束时间</w:t>
            </w:r>
          </w:p>
        </w:tc>
        <w:tc>
          <w:tcPr>
            <w:tcW w:w="1809" w:type="dxa"/>
          </w:tcPr>
          <w:p w:rsidR="001F6849" w:rsidRPr="007169E3" w:rsidRDefault="001F6849" w:rsidP="004C7200">
            <w:pPr>
              <w:pStyle w:val="1"/>
              <w:numPr>
                <w:ilvl w:val="0"/>
                <w:numId w:val="0"/>
              </w:numPr>
              <w:tabs>
                <w:tab w:val="left" w:pos="1365"/>
              </w:tabs>
              <w:rPr>
                <w:rFonts w:ascii="Courier New" w:hAnsi="Courier New" w:cs="Courier New"/>
                <w:kern w:val="0"/>
                <w:sz w:val="20"/>
                <w:szCs w:val="20"/>
              </w:rPr>
            </w:pPr>
            <w:r w:rsidRPr="007169E3">
              <w:rPr>
                <w:rFonts w:ascii="Courier New" w:hAnsi="Courier New" w:cs="Courier New"/>
                <w:kern w:val="0"/>
                <w:sz w:val="20"/>
                <w:szCs w:val="20"/>
              </w:rPr>
              <w:t>Endtime</w:t>
            </w:r>
          </w:p>
        </w:tc>
        <w:tc>
          <w:tcPr>
            <w:tcW w:w="4394" w:type="dxa"/>
          </w:tcPr>
          <w:p w:rsidR="001F6849" w:rsidRPr="007169E3" w:rsidRDefault="001F6849" w:rsidP="004C7200">
            <w:pPr>
              <w:pStyle w:val="1"/>
              <w:numPr>
                <w:ilvl w:val="0"/>
                <w:numId w:val="0"/>
              </w:numPr>
              <w:tabs>
                <w:tab w:val="left" w:pos="1365"/>
              </w:tabs>
              <w:rPr>
                <w:rFonts w:ascii="Courier New" w:hAnsi="Courier New" w:cs="Courier New"/>
                <w:b w:val="0"/>
                <w:kern w:val="0"/>
                <w:sz w:val="20"/>
                <w:szCs w:val="20"/>
              </w:rPr>
            </w:pPr>
            <w:r>
              <w:rPr>
                <w:rFonts w:ascii="宋体" w:hAnsi="宋体" w:hint="eastAsia"/>
                <w:b w:val="0"/>
                <w:color w:val="C00000"/>
                <w:sz w:val="21"/>
              </w:rPr>
              <w:t>*</w:t>
            </w:r>
            <w:r w:rsidRPr="007169E3">
              <w:rPr>
                <w:rFonts w:ascii="Courier New" w:hAnsi="Courier New" w:cs="Courier New" w:hint="eastAsia"/>
                <w:b w:val="0"/>
                <w:kern w:val="0"/>
                <w:sz w:val="20"/>
                <w:szCs w:val="20"/>
              </w:rPr>
              <w:t>商品退订后的结束时间</w:t>
            </w:r>
            <w:r>
              <w:rPr>
                <w:rFonts w:ascii="Courier New" w:hAnsi="Courier New" w:cs="Courier New" w:hint="eastAsia"/>
                <w:b w:val="0"/>
                <w:kern w:val="0"/>
                <w:sz w:val="20"/>
                <w:szCs w:val="20"/>
              </w:rPr>
              <w:t xml:space="preserve"> </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操作员编号</w:t>
            </w:r>
          </w:p>
        </w:tc>
        <w:tc>
          <w:tcPr>
            <w:tcW w:w="1809" w:type="dxa"/>
          </w:tcPr>
          <w:p w:rsidR="001F6849" w:rsidRPr="007169E3" w:rsidRDefault="001F6849" w:rsidP="004C7200">
            <w:pPr>
              <w:pStyle w:val="1"/>
              <w:numPr>
                <w:ilvl w:val="0"/>
                <w:numId w:val="0"/>
              </w:numPr>
              <w:tabs>
                <w:tab w:val="left" w:pos="1365"/>
              </w:tabs>
              <w:rPr>
                <w:rFonts w:ascii="Courier New" w:hAnsi="Courier New" w:cs="Courier New"/>
                <w:b w:val="0"/>
                <w:color w:val="0000C0"/>
                <w:kern w:val="0"/>
                <w:sz w:val="20"/>
                <w:szCs w:val="20"/>
              </w:rPr>
            </w:pPr>
            <w:r w:rsidRPr="007169E3">
              <w:rPr>
                <w:rFonts w:ascii="Courier New" w:hAnsi="Courier New" w:cs="Courier New"/>
                <w:b w:val="0"/>
                <w:color w:val="0000C0"/>
                <w:kern w:val="0"/>
                <w:sz w:val="20"/>
                <w:szCs w:val="20"/>
              </w:rPr>
              <w:t>operatorCode</w:t>
            </w:r>
          </w:p>
        </w:tc>
        <w:tc>
          <w:tcPr>
            <w:tcW w:w="4394" w:type="dxa"/>
          </w:tcPr>
          <w:p w:rsidR="001F6849" w:rsidRPr="00AA4461" w:rsidRDefault="001F6849" w:rsidP="004C7200">
            <w:pPr>
              <w:pStyle w:val="1"/>
              <w:numPr>
                <w:ilvl w:val="0"/>
                <w:numId w:val="0"/>
              </w:numPr>
              <w:tabs>
                <w:tab w:val="left" w:pos="1365"/>
              </w:tabs>
              <w:rPr>
                <w:rFonts w:ascii="Courier New" w:hAnsi="Courier New" w:cs="Courier New"/>
                <w:kern w:val="0"/>
                <w:sz w:val="20"/>
                <w:szCs w:val="20"/>
              </w:rPr>
            </w:pPr>
            <w:r>
              <w:rPr>
                <w:rFonts w:ascii="宋体" w:hAnsi="宋体" w:hint="eastAsia"/>
                <w:b w:val="0"/>
                <w:color w:val="C00000"/>
                <w:sz w:val="21"/>
              </w:rPr>
              <w:t>*</w:t>
            </w:r>
            <w:r w:rsidRPr="00AA4461">
              <w:rPr>
                <w:rFonts w:ascii="Courier New" w:hAnsi="Courier New" w:cs="Courier New" w:hint="eastAsia"/>
                <w:kern w:val="0"/>
                <w:sz w:val="20"/>
                <w:szCs w:val="20"/>
              </w:rPr>
              <w:t>BBBBBB</w:t>
            </w:r>
          </w:p>
        </w:tc>
      </w:tr>
    </w:tbl>
    <w:p w:rsidR="001F6849" w:rsidRPr="007169E3" w:rsidRDefault="001F6849" w:rsidP="001F6849">
      <w:pPr>
        <w:pStyle w:val="a6"/>
        <w:numPr>
          <w:ilvl w:val="0"/>
          <w:numId w:val="7"/>
        </w:numPr>
        <w:ind w:firstLineChars="0"/>
      </w:pPr>
      <w:r>
        <w:rPr>
          <w:rFonts w:hint="eastAsia"/>
        </w:rPr>
        <w:t>00</w:t>
      </w:r>
      <w:r>
        <w:rPr>
          <w:rFonts w:hint="eastAsia"/>
        </w:rPr>
        <w:t>表示成功，其它表示失败。</w:t>
      </w:r>
    </w:p>
    <w:p w:rsidR="001F6849" w:rsidRDefault="001F6849" w:rsidP="001F6849">
      <w:pPr>
        <w:pStyle w:val="20"/>
      </w:pPr>
      <w:r>
        <w:rPr>
          <w:rFonts w:hint="eastAsia"/>
        </w:rPr>
        <w:t>5.7</w:t>
      </w:r>
      <w:r>
        <w:rPr>
          <w:rFonts w:hint="eastAsia"/>
        </w:rPr>
        <w:t>华数产品订购说明</w:t>
      </w:r>
    </w:p>
    <w:p w:rsidR="001F6849" w:rsidRDefault="001F6849" w:rsidP="001F6849">
      <w:pPr>
        <w:pStyle w:val="10"/>
      </w:pPr>
      <w:r>
        <w:rPr>
          <w:rFonts w:hint="eastAsia"/>
        </w:rPr>
        <w:t>高清互动产品</w:t>
      </w:r>
    </w:p>
    <w:p w:rsidR="001F6849" w:rsidRDefault="001F6849" w:rsidP="001F6849">
      <w:r>
        <w:rPr>
          <w:rFonts w:hint="eastAsia"/>
        </w:rPr>
        <w:t>高清互动产品包括三个基本包：高清基本包、高清精选包、高清综合包。</w:t>
      </w:r>
    </w:p>
    <w:p w:rsidR="001F6849" w:rsidRDefault="001F6849" w:rsidP="001F6849">
      <w:r>
        <w:rPr>
          <w:rFonts w:hint="eastAsia"/>
        </w:rPr>
        <w:t>以及三个增补包：</w:t>
      </w:r>
      <w:r w:rsidRPr="00A24D83">
        <w:rPr>
          <w:rFonts w:hint="eastAsia"/>
        </w:rPr>
        <w:t>高清精选增补综合包月服务、高清基本增补高清精选包月服务、高清基本增补高清综合包月服务</w:t>
      </w:r>
    </w:p>
    <w:p w:rsidR="001F6849" w:rsidRPr="00A24D83" w:rsidRDefault="001F6849" w:rsidP="001F6849">
      <w:r>
        <w:rPr>
          <w:rFonts w:hint="eastAsia"/>
        </w:rPr>
        <w:t>用户端只看到三个基本包的订购。</w:t>
      </w:r>
    </w:p>
    <w:p w:rsidR="001F6849" w:rsidRDefault="001F6849" w:rsidP="001F6849">
      <w:pPr>
        <w:pStyle w:val="20"/>
      </w:pPr>
      <w:r>
        <w:rPr>
          <w:rFonts w:hint="eastAsia"/>
        </w:rPr>
        <w:lastRenderedPageBreak/>
        <w:t>6.1</w:t>
      </w:r>
      <w:r>
        <w:rPr>
          <w:rFonts w:hint="eastAsia"/>
        </w:rPr>
        <w:t>高清产品列表导出</w:t>
      </w:r>
    </w:p>
    <w:p w:rsidR="001F6849" w:rsidRDefault="001F6849" w:rsidP="001F6849">
      <w:pPr>
        <w:rPr>
          <w:rFonts w:ascii="Courier New" w:hAnsi="Courier New" w:cs="Courier New"/>
          <w:color w:val="000000"/>
          <w:kern w:val="0"/>
          <w:sz w:val="20"/>
          <w:szCs w:val="20"/>
        </w:rPr>
      </w:pPr>
      <w:r>
        <w:rPr>
          <w:rFonts w:hint="eastAsia"/>
        </w:rPr>
        <w:t>方法：</w:t>
      </w:r>
      <w:r w:rsidRPr="00BD155F">
        <w:rPr>
          <w:rFonts w:ascii="Courier New" w:hAnsi="Courier New" w:cs="Courier New"/>
          <w:b/>
          <w:bCs/>
          <w:color w:val="7F0055"/>
          <w:kern w:val="0"/>
          <w:sz w:val="20"/>
          <w:szCs w:val="20"/>
        </w:rPr>
        <w:t>public</w:t>
      </w:r>
      <w:r w:rsidRPr="00BD155F">
        <w:rPr>
          <w:rFonts w:ascii="Courier New" w:hAnsi="Courier New" w:cs="Courier New"/>
          <w:color w:val="000000"/>
          <w:kern w:val="0"/>
          <w:sz w:val="20"/>
          <w:szCs w:val="20"/>
        </w:rPr>
        <w:t xml:space="preserve"> OnlineorderVO[] getgqOnlineorder(String code)</w:t>
      </w:r>
    </w:p>
    <w:p w:rsidR="001F6849" w:rsidRDefault="001F6849" w:rsidP="001F6849">
      <w:pPr>
        <w:rPr>
          <w:rFonts w:ascii="Courier New" w:hAnsi="Courier New" w:cs="Courier New"/>
          <w:color w:val="000000"/>
          <w:kern w:val="0"/>
          <w:sz w:val="20"/>
          <w:szCs w:val="20"/>
        </w:rPr>
      </w:pPr>
      <w:r>
        <w:rPr>
          <w:rFonts w:ascii="Courier New" w:hAnsi="Courier New" w:cs="Courier New" w:hint="eastAsia"/>
          <w:color w:val="000000"/>
          <w:kern w:val="0"/>
          <w:sz w:val="20"/>
          <w:szCs w:val="20"/>
        </w:rPr>
        <w:t>备注：同</w:t>
      </w:r>
      <w:r>
        <w:rPr>
          <w:rFonts w:ascii="Courier New" w:hAnsi="Courier New" w:cs="Courier New" w:hint="eastAsia"/>
          <w:color w:val="000000"/>
          <w:kern w:val="0"/>
          <w:sz w:val="20"/>
          <w:szCs w:val="20"/>
        </w:rPr>
        <w:t>5.1</w:t>
      </w:r>
    </w:p>
    <w:p w:rsidR="001F6849" w:rsidRDefault="001F6849" w:rsidP="001F6849">
      <w:pPr>
        <w:pStyle w:val="20"/>
      </w:pPr>
      <w:r>
        <w:rPr>
          <w:rFonts w:hint="eastAsia"/>
        </w:rPr>
        <w:t>6.2</w:t>
      </w:r>
      <w:r>
        <w:rPr>
          <w:rFonts w:hint="eastAsia"/>
        </w:rPr>
        <w:t>高清六个产品订购情况</w:t>
      </w:r>
    </w:p>
    <w:p w:rsidR="001F6849" w:rsidRDefault="001F6849" w:rsidP="001F6849">
      <w:pPr>
        <w:pStyle w:val="a6"/>
        <w:numPr>
          <w:ilvl w:val="0"/>
          <w:numId w:val="7"/>
        </w:numPr>
        <w:ind w:firstLineChars="0"/>
      </w:pPr>
      <w:r>
        <w:rPr>
          <w:rFonts w:hint="eastAsia"/>
        </w:rPr>
        <w:t>接口函数</w:t>
      </w:r>
    </w:p>
    <w:p w:rsidR="001F6849" w:rsidRPr="00AF32B9" w:rsidRDefault="001F6849" w:rsidP="001F6849">
      <w:pPr>
        <w:pStyle w:val="a6"/>
        <w:ind w:left="420" w:firstLineChars="0" w:firstLine="0"/>
      </w:pPr>
      <w:r w:rsidRPr="00017C30">
        <w:rPr>
          <w:rFonts w:ascii="Courier New" w:hAnsi="Courier New" w:cs="Courier New"/>
          <w:b/>
          <w:bCs/>
          <w:color w:val="7F0055"/>
          <w:kern w:val="0"/>
          <w:sz w:val="20"/>
          <w:szCs w:val="20"/>
        </w:rPr>
        <w:t>public</w:t>
      </w:r>
      <w:r w:rsidRPr="00017C30">
        <w:rPr>
          <w:rFonts w:ascii="Courier New" w:hAnsi="Courier New" w:cs="Courier New"/>
          <w:color w:val="000000"/>
          <w:kern w:val="0"/>
          <w:sz w:val="20"/>
          <w:szCs w:val="20"/>
        </w:rPr>
        <w:t xml:space="preserve"> HDEffectiveVO[] checkIsBuygqb(String cust_no,String stbcode)</w:t>
      </w:r>
    </w:p>
    <w:p w:rsidR="001F6849" w:rsidRPr="007169E3" w:rsidRDefault="001F6849" w:rsidP="001F6849">
      <w:pPr>
        <w:pStyle w:val="a6"/>
        <w:numPr>
          <w:ilvl w:val="0"/>
          <w:numId w:val="7"/>
        </w:numPr>
        <w:ind w:firstLineChars="0"/>
      </w:pPr>
      <w:r>
        <w:rPr>
          <w:rFonts w:hint="eastAsia"/>
        </w:rPr>
        <w:t>参数：</w:t>
      </w:r>
      <w:r>
        <w:rPr>
          <w:rFonts w:ascii="Courier New" w:hAnsi="Courier New" w:cs="Courier New" w:hint="eastAsia"/>
          <w:color w:val="000000"/>
          <w:kern w:val="0"/>
          <w:sz w:val="20"/>
          <w:szCs w:val="20"/>
        </w:rPr>
        <w:t>客户编号</w:t>
      </w:r>
      <w:r>
        <w:rPr>
          <w:rFonts w:ascii="Courier New" w:hAnsi="Courier New" w:cs="Courier New" w:hint="eastAsia"/>
          <w:color w:val="000000"/>
          <w:kern w:val="0"/>
          <w:sz w:val="20"/>
          <w:szCs w:val="20"/>
        </w:rPr>
        <w:t xml:space="preserve"> </w:t>
      </w:r>
      <w:r>
        <w:rPr>
          <w:rFonts w:ascii="Courier New" w:hAnsi="Courier New" w:cs="Courier New" w:hint="eastAsia"/>
          <w:color w:val="000000"/>
          <w:kern w:val="0"/>
          <w:sz w:val="20"/>
          <w:szCs w:val="20"/>
        </w:rPr>
        <w:t>智能卡号</w:t>
      </w:r>
    </w:p>
    <w:p w:rsidR="001F6849" w:rsidRPr="004E0064" w:rsidRDefault="001F6849" w:rsidP="001F6849">
      <w:pPr>
        <w:pStyle w:val="a6"/>
        <w:numPr>
          <w:ilvl w:val="0"/>
          <w:numId w:val="7"/>
        </w:numPr>
        <w:ind w:firstLineChars="0"/>
      </w:pP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9"/>
        <w:gridCol w:w="1809"/>
        <w:gridCol w:w="4394"/>
      </w:tblGrid>
      <w:tr w:rsidR="001F6849" w:rsidTr="004C7200">
        <w:tc>
          <w:tcPr>
            <w:tcW w:w="1899" w:type="dxa"/>
          </w:tcPr>
          <w:p w:rsidR="001F6849" w:rsidRDefault="001F6849" w:rsidP="004C7200">
            <w:pPr>
              <w:pStyle w:val="1"/>
              <w:numPr>
                <w:ilvl w:val="0"/>
                <w:numId w:val="0"/>
              </w:numPr>
              <w:tabs>
                <w:tab w:val="left" w:pos="1607"/>
              </w:tabs>
              <w:rPr>
                <w:rFonts w:ascii="宋体" w:hAnsi="宋体"/>
                <w:b w:val="0"/>
                <w:color w:val="000000"/>
                <w:sz w:val="21"/>
              </w:rPr>
            </w:pPr>
            <w:r>
              <w:rPr>
                <w:rFonts w:ascii="宋体" w:hAnsi="宋体" w:hint="eastAsia"/>
                <w:b w:val="0"/>
                <w:color w:val="000000"/>
                <w:sz w:val="21"/>
              </w:rPr>
              <w:t>字段信息</w:t>
            </w:r>
            <w:r>
              <w:rPr>
                <w:rFonts w:ascii="宋体" w:hAnsi="宋体"/>
                <w:b w:val="0"/>
                <w:color w:val="000000"/>
                <w:sz w:val="21"/>
              </w:rPr>
              <w:tab/>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字段代码</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备注</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商品名称</w:t>
            </w:r>
          </w:p>
        </w:tc>
        <w:tc>
          <w:tcPr>
            <w:tcW w:w="1809" w:type="dxa"/>
          </w:tcPr>
          <w:p w:rsidR="001F6849" w:rsidRPr="00CD20E1" w:rsidRDefault="001F6849" w:rsidP="004C7200">
            <w:pPr>
              <w:pStyle w:val="1"/>
              <w:numPr>
                <w:ilvl w:val="0"/>
                <w:numId w:val="0"/>
              </w:numPr>
              <w:tabs>
                <w:tab w:val="left" w:pos="1365"/>
              </w:tabs>
              <w:rPr>
                <w:rFonts w:ascii="宋体" w:hAnsi="宋体"/>
                <w:b w:val="0"/>
                <w:color w:val="000000"/>
                <w:sz w:val="21"/>
              </w:rPr>
            </w:pPr>
            <w:r>
              <w:rPr>
                <w:rFonts w:ascii="Courier New" w:hAnsi="Courier New" w:cs="Courier New"/>
                <w:color w:val="000080"/>
                <w:kern w:val="0"/>
                <w:sz w:val="20"/>
                <w:szCs w:val="20"/>
                <w:highlight w:val="white"/>
              </w:rPr>
              <w:t>offer_name</w:t>
            </w:r>
          </w:p>
        </w:tc>
        <w:tc>
          <w:tcPr>
            <w:tcW w:w="4394" w:type="dxa"/>
          </w:tcPr>
          <w:p w:rsidR="001F6849" w:rsidRPr="00CD20E1" w:rsidRDefault="001F6849" w:rsidP="004C7200">
            <w:pPr>
              <w:pStyle w:val="1"/>
              <w:numPr>
                <w:ilvl w:val="0"/>
                <w:numId w:val="0"/>
              </w:numPr>
              <w:tabs>
                <w:tab w:val="left" w:pos="1365"/>
              </w:tabs>
              <w:rPr>
                <w:rFonts w:ascii="宋体" w:hAnsi="宋体"/>
                <w:b w:val="0"/>
                <w:color w:val="C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商品ID</w:t>
            </w:r>
          </w:p>
        </w:tc>
        <w:tc>
          <w:tcPr>
            <w:tcW w:w="1809" w:type="dxa"/>
          </w:tcPr>
          <w:p w:rsidR="001F6849" w:rsidRPr="00CD20E1" w:rsidRDefault="001F6849" w:rsidP="004C7200">
            <w:pPr>
              <w:pStyle w:val="1"/>
              <w:numPr>
                <w:ilvl w:val="0"/>
                <w:numId w:val="0"/>
              </w:numPr>
              <w:tabs>
                <w:tab w:val="left" w:pos="1365"/>
              </w:tabs>
              <w:rPr>
                <w:rFonts w:ascii="宋体" w:hAnsi="宋体"/>
                <w:b w:val="0"/>
                <w:color w:val="000000"/>
                <w:sz w:val="21"/>
              </w:rPr>
            </w:pPr>
            <w:r>
              <w:rPr>
                <w:rFonts w:ascii="Courier New" w:hAnsi="Courier New" w:cs="Courier New"/>
                <w:color w:val="000080"/>
                <w:kern w:val="0"/>
                <w:sz w:val="20"/>
                <w:szCs w:val="20"/>
                <w:highlight w:val="white"/>
              </w:rPr>
              <w:t>offer_id</w:t>
            </w:r>
          </w:p>
        </w:tc>
        <w:tc>
          <w:tcPr>
            <w:tcW w:w="4394" w:type="dxa"/>
          </w:tcPr>
          <w:p w:rsidR="001F6849" w:rsidRPr="00CD20E1"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商品开始时间</w:t>
            </w:r>
          </w:p>
        </w:tc>
        <w:tc>
          <w:tcPr>
            <w:tcW w:w="1809" w:type="dxa"/>
          </w:tcPr>
          <w:p w:rsidR="001F6849" w:rsidRPr="00CD20E1" w:rsidRDefault="001F6849" w:rsidP="004C7200">
            <w:pPr>
              <w:pStyle w:val="1"/>
              <w:numPr>
                <w:ilvl w:val="0"/>
                <w:numId w:val="0"/>
              </w:numPr>
              <w:tabs>
                <w:tab w:val="left" w:pos="1365"/>
              </w:tabs>
              <w:rPr>
                <w:rFonts w:ascii="宋体" w:hAnsi="宋体"/>
                <w:b w:val="0"/>
                <w:color w:val="000000"/>
                <w:sz w:val="21"/>
              </w:rPr>
            </w:pPr>
            <w:r>
              <w:rPr>
                <w:rFonts w:ascii="Courier New" w:hAnsi="Courier New" w:cs="Courier New"/>
                <w:color w:val="000080"/>
                <w:kern w:val="0"/>
                <w:sz w:val="20"/>
                <w:szCs w:val="20"/>
                <w:highlight w:val="white"/>
              </w:rPr>
              <w:t>begindate</w:t>
            </w:r>
          </w:p>
        </w:tc>
        <w:tc>
          <w:tcPr>
            <w:tcW w:w="4394" w:type="dxa"/>
          </w:tcPr>
          <w:p w:rsidR="001F6849" w:rsidRPr="00CD20E1"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商品结束时间</w:t>
            </w:r>
          </w:p>
        </w:tc>
        <w:tc>
          <w:tcPr>
            <w:tcW w:w="1809" w:type="dxa"/>
          </w:tcPr>
          <w:p w:rsidR="001F6849" w:rsidRPr="00CD20E1" w:rsidRDefault="001F6849" w:rsidP="004C7200">
            <w:pPr>
              <w:pStyle w:val="1"/>
              <w:numPr>
                <w:ilvl w:val="0"/>
                <w:numId w:val="0"/>
              </w:numPr>
              <w:tabs>
                <w:tab w:val="left" w:pos="1365"/>
              </w:tabs>
              <w:rPr>
                <w:rFonts w:ascii="Courier New" w:hAnsi="Courier New" w:cs="Courier New"/>
                <w:color w:val="0000C0"/>
                <w:kern w:val="0"/>
                <w:sz w:val="20"/>
                <w:szCs w:val="20"/>
              </w:rPr>
            </w:pPr>
            <w:r>
              <w:rPr>
                <w:rFonts w:ascii="Courier New" w:hAnsi="Courier New" w:cs="Courier New"/>
                <w:color w:val="000080"/>
                <w:kern w:val="0"/>
                <w:sz w:val="20"/>
                <w:szCs w:val="20"/>
                <w:highlight w:val="white"/>
              </w:rPr>
              <w:t>enddate</w:t>
            </w:r>
          </w:p>
        </w:tc>
        <w:tc>
          <w:tcPr>
            <w:tcW w:w="4394" w:type="dxa"/>
          </w:tcPr>
          <w:p w:rsidR="001F6849" w:rsidRPr="00CD20E1" w:rsidRDefault="001F6849" w:rsidP="004C7200">
            <w:pPr>
              <w:pStyle w:val="1"/>
              <w:numPr>
                <w:ilvl w:val="0"/>
                <w:numId w:val="0"/>
              </w:numPr>
              <w:tabs>
                <w:tab w:val="left" w:pos="1365"/>
              </w:tabs>
              <w:rPr>
                <w:rFonts w:ascii="Courier New" w:hAnsi="Courier New" w:cs="Courier New"/>
                <w:color w:val="3F7F5F"/>
                <w:kern w:val="0"/>
                <w:sz w:val="20"/>
                <w:szCs w:val="20"/>
              </w:rPr>
            </w:pPr>
          </w:p>
        </w:tc>
      </w:tr>
    </w:tbl>
    <w:p w:rsidR="001F6849" w:rsidRDefault="001F6849" w:rsidP="001F6849">
      <w:pPr>
        <w:pStyle w:val="20"/>
      </w:pPr>
      <w:r>
        <w:rPr>
          <w:rFonts w:hint="eastAsia"/>
        </w:rPr>
        <w:t xml:space="preserve">6.3 </w:t>
      </w:r>
      <w:r>
        <w:rPr>
          <w:rFonts w:hint="eastAsia"/>
        </w:rPr>
        <w:t>高清产品包订购校验</w:t>
      </w:r>
    </w:p>
    <w:p w:rsidR="001F6849" w:rsidRDefault="001F6849" w:rsidP="001F6849">
      <w:pPr>
        <w:pStyle w:val="a6"/>
        <w:numPr>
          <w:ilvl w:val="0"/>
          <w:numId w:val="7"/>
        </w:numPr>
        <w:ind w:firstLineChars="0"/>
      </w:pPr>
      <w:r>
        <w:rPr>
          <w:rFonts w:hint="eastAsia"/>
        </w:rPr>
        <w:t>接口函数</w:t>
      </w:r>
    </w:p>
    <w:p w:rsidR="001F6849" w:rsidRPr="00AF32B9" w:rsidRDefault="001F6849" w:rsidP="001F6849">
      <w:pPr>
        <w:pStyle w:val="a6"/>
        <w:ind w:left="420" w:firstLineChars="0" w:firstLine="0"/>
      </w:pPr>
      <w:r w:rsidRPr="0054017F">
        <w:rPr>
          <w:rFonts w:ascii="Courier New" w:hAnsi="Courier New" w:cs="Courier New"/>
          <w:b/>
          <w:bCs/>
          <w:color w:val="7F0055"/>
          <w:kern w:val="0"/>
          <w:sz w:val="20"/>
          <w:szCs w:val="20"/>
        </w:rPr>
        <w:t>public</w:t>
      </w:r>
      <w:r w:rsidRPr="0054017F">
        <w:rPr>
          <w:rFonts w:ascii="Courier New" w:hAnsi="Courier New" w:cs="Courier New"/>
          <w:color w:val="000000"/>
          <w:kern w:val="0"/>
          <w:sz w:val="20"/>
          <w:szCs w:val="20"/>
        </w:rPr>
        <w:t xml:space="preserve"> HsOfferVO checkGqOffer(String cust_no,String stbcode,String offer_id)</w:t>
      </w:r>
    </w:p>
    <w:p w:rsidR="001F6849" w:rsidRPr="007169E3" w:rsidRDefault="001F6849" w:rsidP="001F6849">
      <w:pPr>
        <w:pStyle w:val="a6"/>
        <w:numPr>
          <w:ilvl w:val="0"/>
          <w:numId w:val="7"/>
        </w:numPr>
        <w:ind w:firstLineChars="0"/>
      </w:pPr>
      <w:r>
        <w:rPr>
          <w:rFonts w:hint="eastAsia"/>
        </w:rPr>
        <w:t>参数：</w:t>
      </w:r>
      <w:r>
        <w:rPr>
          <w:rFonts w:ascii="Courier New" w:hAnsi="Courier New" w:cs="Courier New" w:hint="eastAsia"/>
          <w:color w:val="000000"/>
          <w:kern w:val="0"/>
          <w:sz w:val="20"/>
          <w:szCs w:val="20"/>
        </w:rPr>
        <w:t>客户编号</w:t>
      </w:r>
      <w:r>
        <w:rPr>
          <w:rFonts w:ascii="Courier New" w:hAnsi="Courier New" w:cs="Courier New" w:hint="eastAsia"/>
          <w:color w:val="000000"/>
          <w:kern w:val="0"/>
          <w:sz w:val="20"/>
          <w:szCs w:val="20"/>
        </w:rPr>
        <w:t xml:space="preserve"> </w:t>
      </w:r>
      <w:r>
        <w:rPr>
          <w:rFonts w:ascii="Courier New" w:hAnsi="Courier New" w:cs="Courier New" w:hint="eastAsia"/>
          <w:color w:val="000000"/>
          <w:kern w:val="0"/>
          <w:sz w:val="20"/>
          <w:szCs w:val="20"/>
        </w:rPr>
        <w:t>智能卡号、商品</w:t>
      </w:r>
      <w:r>
        <w:rPr>
          <w:rFonts w:ascii="Courier New" w:hAnsi="Courier New" w:cs="Courier New" w:hint="eastAsia"/>
          <w:color w:val="000000"/>
          <w:kern w:val="0"/>
          <w:sz w:val="20"/>
          <w:szCs w:val="20"/>
        </w:rPr>
        <w:t>ID</w:t>
      </w:r>
    </w:p>
    <w:p w:rsidR="001F6849" w:rsidRPr="004E0064" w:rsidRDefault="001F6849" w:rsidP="001F6849">
      <w:pPr>
        <w:pStyle w:val="a6"/>
        <w:numPr>
          <w:ilvl w:val="0"/>
          <w:numId w:val="7"/>
        </w:numPr>
        <w:ind w:firstLineChars="0"/>
      </w:pP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9"/>
        <w:gridCol w:w="1809"/>
        <w:gridCol w:w="4394"/>
      </w:tblGrid>
      <w:tr w:rsidR="001F6849" w:rsidTr="004C7200">
        <w:tc>
          <w:tcPr>
            <w:tcW w:w="1899" w:type="dxa"/>
          </w:tcPr>
          <w:p w:rsidR="001F6849" w:rsidRDefault="001F6849" w:rsidP="004C7200">
            <w:pPr>
              <w:pStyle w:val="1"/>
              <w:numPr>
                <w:ilvl w:val="0"/>
                <w:numId w:val="0"/>
              </w:numPr>
              <w:tabs>
                <w:tab w:val="left" w:pos="1607"/>
              </w:tabs>
              <w:rPr>
                <w:rFonts w:ascii="宋体" w:hAnsi="宋体"/>
                <w:b w:val="0"/>
                <w:color w:val="000000"/>
                <w:sz w:val="21"/>
              </w:rPr>
            </w:pPr>
            <w:r>
              <w:rPr>
                <w:rFonts w:ascii="宋体" w:hAnsi="宋体" w:hint="eastAsia"/>
                <w:b w:val="0"/>
                <w:color w:val="000000"/>
                <w:sz w:val="21"/>
              </w:rPr>
              <w:t>字段信息</w:t>
            </w:r>
            <w:r>
              <w:rPr>
                <w:rFonts w:ascii="宋体" w:hAnsi="宋体"/>
                <w:b w:val="0"/>
                <w:color w:val="000000"/>
                <w:sz w:val="21"/>
              </w:rPr>
              <w:tab/>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字段代码</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备注</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订购状态</w:t>
            </w:r>
          </w:p>
        </w:tc>
        <w:tc>
          <w:tcPr>
            <w:tcW w:w="1809" w:type="dxa"/>
          </w:tcPr>
          <w:p w:rsidR="001F6849" w:rsidRPr="00EA01BC" w:rsidRDefault="001F6849" w:rsidP="004C7200">
            <w:pPr>
              <w:pStyle w:val="1"/>
              <w:numPr>
                <w:ilvl w:val="0"/>
                <w:numId w:val="0"/>
              </w:numPr>
              <w:tabs>
                <w:tab w:val="left" w:pos="1365"/>
              </w:tabs>
              <w:rPr>
                <w:rFonts w:ascii="宋体" w:hAnsi="宋体"/>
                <w:b w:val="0"/>
                <w:color w:val="000000"/>
                <w:sz w:val="21"/>
              </w:rPr>
            </w:pPr>
            <w:r w:rsidRPr="00EA01BC">
              <w:rPr>
                <w:rFonts w:ascii="Courier New" w:hAnsi="Courier New" w:cs="Courier New"/>
                <w:color w:val="0000C0"/>
                <w:kern w:val="0"/>
                <w:sz w:val="20"/>
                <w:szCs w:val="20"/>
              </w:rPr>
              <w:t>order_type</w:t>
            </w:r>
          </w:p>
        </w:tc>
        <w:tc>
          <w:tcPr>
            <w:tcW w:w="4394" w:type="dxa"/>
          </w:tcPr>
          <w:p w:rsidR="001F6849" w:rsidRPr="00EA01BC" w:rsidRDefault="001F6849" w:rsidP="004C7200">
            <w:pPr>
              <w:pStyle w:val="1"/>
              <w:numPr>
                <w:ilvl w:val="0"/>
                <w:numId w:val="0"/>
              </w:numPr>
              <w:tabs>
                <w:tab w:val="left" w:pos="1365"/>
              </w:tabs>
              <w:rPr>
                <w:rFonts w:ascii="宋体" w:hAnsi="宋体"/>
                <w:b w:val="0"/>
                <w:sz w:val="21"/>
              </w:rPr>
            </w:pPr>
            <w:r>
              <w:rPr>
                <w:rFonts w:ascii="宋体" w:hAnsi="宋体" w:hint="eastAsia"/>
                <w:b w:val="0"/>
                <w:sz w:val="21"/>
              </w:rPr>
              <w:t>2;当前已订购预付费的产品 3：未订购</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订购状态说明</w:t>
            </w:r>
          </w:p>
        </w:tc>
        <w:tc>
          <w:tcPr>
            <w:tcW w:w="1809" w:type="dxa"/>
          </w:tcPr>
          <w:p w:rsidR="001F6849" w:rsidRPr="00EA01BC" w:rsidRDefault="001F6849" w:rsidP="004C7200">
            <w:pPr>
              <w:pStyle w:val="1"/>
              <w:numPr>
                <w:ilvl w:val="0"/>
                <w:numId w:val="0"/>
              </w:numPr>
              <w:tabs>
                <w:tab w:val="left" w:pos="1365"/>
              </w:tabs>
              <w:rPr>
                <w:rFonts w:ascii="宋体" w:hAnsi="宋体"/>
                <w:b w:val="0"/>
                <w:color w:val="000000"/>
                <w:sz w:val="21"/>
              </w:rPr>
            </w:pPr>
            <w:r w:rsidRPr="00EA01BC">
              <w:rPr>
                <w:rFonts w:ascii="Courier New" w:hAnsi="Courier New" w:cs="Courier New"/>
                <w:color w:val="0000C0"/>
                <w:kern w:val="0"/>
                <w:sz w:val="20"/>
                <w:szCs w:val="20"/>
              </w:rPr>
              <w:t>order_msg</w:t>
            </w:r>
          </w:p>
        </w:tc>
        <w:tc>
          <w:tcPr>
            <w:tcW w:w="4394" w:type="dxa"/>
          </w:tcPr>
          <w:p w:rsidR="001F6849" w:rsidRDefault="001F6849" w:rsidP="004C7200">
            <w:pPr>
              <w:pStyle w:val="1"/>
              <w:numPr>
                <w:ilvl w:val="0"/>
                <w:numId w:val="0"/>
              </w:numPr>
              <w:tabs>
                <w:tab w:val="left" w:pos="1365"/>
              </w:tabs>
              <w:rPr>
                <w:rFonts w:ascii="Courier New" w:hAnsi="Courier New" w:cs="Courier New"/>
                <w:b w:val="0"/>
                <w:kern w:val="0"/>
                <w:sz w:val="20"/>
                <w:szCs w:val="20"/>
              </w:rPr>
            </w:pPr>
            <w:r>
              <w:rPr>
                <w:rFonts w:ascii="宋体" w:hAnsi="宋体" w:hint="eastAsia"/>
                <w:b w:val="0"/>
                <w:color w:val="000000"/>
                <w:sz w:val="21"/>
              </w:rPr>
              <w:t>订购状态</w:t>
            </w:r>
            <w:r w:rsidRPr="00EA01BC">
              <w:rPr>
                <w:rFonts w:ascii="Courier New" w:hAnsi="Courier New" w:cs="Courier New"/>
                <w:color w:val="0000C0"/>
                <w:kern w:val="0"/>
                <w:sz w:val="20"/>
                <w:szCs w:val="20"/>
              </w:rPr>
              <w:t>order_type</w:t>
            </w:r>
            <w:r>
              <w:rPr>
                <w:rFonts w:ascii="宋体" w:hAnsi="宋体" w:hint="eastAsia"/>
                <w:b w:val="0"/>
                <w:color w:val="000000"/>
                <w:sz w:val="21"/>
              </w:rPr>
              <w:t>为2时，</w:t>
            </w:r>
            <w:r w:rsidRPr="00EA01BC">
              <w:rPr>
                <w:rFonts w:ascii="Courier New" w:hAnsi="Courier New" w:cs="Courier New"/>
                <w:color w:val="0000C0"/>
                <w:kern w:val="0"/>
                <w:sz w:val="20"/>
                <w:szCs w:val="20"/>
              </w:rPr>
              <w:t>order_msg</w:t>
            </w:r>
            <w:r>
              <w:rPr>
                <w:rFonts w:ascii="Courier New" w:hAnsi="Courier New" w:cs="Courier New" w:hint="eastAsia"/>
                <w:b w:val="0"/>
                <w:kern w:val="0"/>
                <w:sz w:val="20"/>
                <w:szCs w:val="20"/>
              </w:rPr>
              <w:t>可直接当做展示给用户的订购信息</w:t>
            </w:r>
          </w:p>
          <w:p w:rsidR="001F6849" w:rsidRPr="00ED63B1" w:rsidRDefault="001F6849" w:rsidP="004C7200">
            <w:pPr>
              <w:pStyle w:val="1"/>
              <w:numPr>
                <w:ilvl w:val="0"/>
                <w:numId w:val="0"/>
              </w:numPr>
              <w:tabs>
                <w:tab w:val="left" w:pos="1365"/>
              </w:tabs>
              <w:rPr>
                <w:rFonts w:ascii="宋体" w:hAnsi="宋体"/>
                <w:b w:val="0"/>
                <w:sz w:val="21"/>
              </w:rPr>
            </w:pPr>
            <w:r>
              <w:rPr>
                <w:rFonts w:ascii="宋体" w:hAnsi="宋体" w:hint="eastAsia"/>
                <w:b w:val="0"/>
                <w:color w:val="000000"/>
                <w:sz w:val="21"/>
              </w:rPr>
              <w:t>订购状态</w:t>
            </w:r>
            <w:r w:rsidRPr="00EA01BC">
              <w:rPr>
                <w:rFonts w:ascii="Courier New" w:hAnsi="Courier New" w:cs="Courier New"/>
                <w:color w:val="0000C0"/>
                <w:kern w:val="0"/>
                <w:sz w:val="20"/>
                <w:szCs w:val="20"/>
              </w:rPr>
              <w:t>order_type</w:t>
            </w:r>
            <w:r>
              <w:rPr>
                <w:rFonts w:ascii="宋体" w:hAnsi="宋体" w:hint="eastAsia"/>
                <w:b w:val="0"/>
                <w:color w:val="000000"/>
                <w:sz w:val="21"/>
              </w:rPr>
              <w:t>为3时，</w:t>
            </w:r>
            <w:r w:rsidRPr="00EA01BC">
              <w:rPr>
                <w:rFonts w:ascii="Courier New" w:hAnsi="Courier New" w:cs="Courier New"/>
                <w:color w:val="0000C0"/>
                <w:kern w:val="0"/>
                <w:sz w:val="20"/>
                <w:szCs w:val="20"/>
              </w:rPr>
              <w:t>order_msg</w:t>
            </w:r>
            <w:r w:rsidRPr="00ED63B1">
              <w:rPr>
                <w:rFonts w:ascii="Courier New" w:hAnsi="Courier New" w:cs="Courier New" w:hint="eastAsia"/>
                <w:b w:val="0"/>
                <w:kern w:val="0"/>
                <w:sz w:val="20"/>
                <w:szCs w:val="20"/>
              </w:rPr>
              <w:t>为用户</w:t>
            </w:r>
            <w:r>
              <w:rPr>
                <w:rFonts w:ascii="Courier New" w:hAnsi="Courier New" w:cs="Courier New" w:hint="eastAsia"/>
                <w:b w:val="0"/>
                <w:kern w:val="0"/>
                <w:sz w:val="20"/>
                <w:szCs w:val="20"/>
              </w:rPr>
              <w:t>订购完成后的提示信息。</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商品ID</w:t>
            </w:r>
          </w:p>
        </w:tc>
        <w:tc>
          <w:tcPr>
            <w:tcW w:w="1809" w:type="dxa"/>
          </w:tcPr>
          <w:p w:rsidR="001F6849" w:rsidRPr="00EA01BC" w:rsidRDefault="001F6849" w:rsidP="004C7200">
            <w:pPr>
              <w:pStyle w:val="1"/>
              <w:numPr>
                <w:ilvl w:val="0"/>
                <w:numId w:val="0"/>
              </w:numPr>
              <w:tabs>
                <w:tab w:val="left" w:pos="1365"/>
              </w:tabs>
              <w:rPr>
                <w:rFonts w:ascii="宋体" w:hAnsi="宋体"/>
                <w:b w:val="0"/>
                <w:color w:val="000000"/>
                <w:sz w:val="21"/>
              </w:rPr>
            </w:pPr>
            <w:r w:rsidRPr="00EA01BC">
              <w:rPr>
                <w:rFonts w:ascii="Courier New" w:hAnsi="Courier New" w:cs="Courier New"/>
                <w:color w:val="0000C0"/>
                <w:kern w:val="0"/>
                <w:sz w:val="20"/>
                <w:szCs w:val="20"/>
              </w:rPr>
              <w:t>offer_id</w:t>
            </w:r>
          </w:p>
        </w:tc>
        <w:tc>
          <w:tcPr>
            <w:tcW w:w="4394" w:type="dxa"/>
          </w:tcPr>
          <w:p w:rsidR="001F6849" w:rsidRPr="00511327"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订购的商品ID，用户商品订购输入</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商品名称</w:t>
            </w:r>
          </w:p>
        </w:tc>
        <w:tc>
          <w:tcPr>
            <w:tcW w:w="1809" w:type="dxa"/>
          </w:tcPr>
          <w:p w:rsidR="001F6849" w:rsidRPr="00EA01BC" w:rsidRDefault="001F6849" w:rsidP="004C7200">
            <w:pPr>
              <w:pStyle w:val="1"/>
              <w:numPr>
                <w:ilvl w:val="0"/>
                <w:numId w:val="0"/>
              </w:numPr>
              <w:tabs>
                <w:tab w:val="left" w:pos="1365"/>
              </w:tabs>
              <w:rPr>
                <w:rFonts w:ascii="Courier New" w:hAnsi="Courier New" w:cs="Courier New"/>
                <w:color w:val="0000C0"/>
                <w:kern w:val="0"/>
                <w:sz w:val="20"/>
                <w:szCs w:val="20"/>
              </w:rPr>
            </w:pPr>
            <w:r w:rsidRPr="00EA01BC">
              <w:rPr>
                <w:rFonts w:ascii="Courier New" w:hAnsi="Courier New" w:cs="Courier New"/>
                <w:color w:val="0000C0"/>
                <w:kern w:val="0"/>
                <w:sz w:val="20"/>
                <w:szCs w:val="20"/>
              </w:rPr>
              <w:t>offer_name</w:t>
            </w:r>
          </w:p>
        </w:tc>
        <w:tc>
          <w:tcPr>
            <w:tcW w:w="4394" w:type="dxa"/>
          </w:tcPr>
          <w:p w:rsidR="001F6849" w:rsidRPr="00511327"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订购的商品名称</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开始时间</w:t>
            </w:r>
          </w:p>
        </w:tc>
        <w:tc>
          <w:tcPr>
            <w:tcW w:w="1809" w:type="dxa"/>
          </w:tcPr>
          <w:p w:rsidR="001F6849" w:rsidRPr="00EA01BC" w:rsidRDefault="001F6849" w:rsidP="004C7200">
            <w:pPr>
              <w:pStyle w:val="1"/>
              <w:numPr>
                <w:ilvl w:val="0"/>
                <w:numId w:val="0"/>
              </w:numPr>
              <w:tabs>
                <w:tab w:val="left" w:pos="1365"/>
              </w:tabs>
              <w:rPr>
                <w:rFonts w:ascii="Courier New" w:hAnsi="Courier New" w:cs="Courier New"/>
                <w:color w:val="0000C0"/>
                <w:kern w:val="0"/>
                <w:sz w:val="20"/>
                <w:szCs w:val="20"/>
              </w:rPr>
            </w:pPr>
            <w:r w:rsidRPr="00EA01BC">
              <w:rPr>
                <w:rFonts w:ascii="Courier New" w:hAnsi="Courier New" w:cs="Courier New"/>
                <w:color w:val="0000C0"/>
                <w:kern w:val="0"/>
                <w:sz w:val="20"/>
                <w:szCs w:val="20"/>
              </w:rPr>
              <w:t>begintime</w:t>
            </w:r>
          </w:p>
        </w:tc>
        <w:tc>
          <w:tcPr>
            <w:tcW w:w="4394" w:type="dxa"/>
          </w:tcPr>
          <w:p w:rsidR="001F6849" w:rsidRPr="00511327"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结束时间</w:t>
            </w:r>
          </w:p>
        </w:tc>
        <w:tc>
          <w:tcPr>
            <w:tcW w:w="1809" w:type="dxa"/>
          </w:tcPr>
          <w:p w:rsidR="001F6849" w:rsidRPr="00EA01BC" w:rsidRDefault="001F6849" w:rsidP="004C7200">
            <w:pPr>
              <w:pStyle w:val="1"/>
              <w:numPr>
                <w:ilvl w:val="0"/>
                <w:numId w:val="0"/>
              </w:numPr>
              <w:tabs>
                <w:tab w:val="left" w:pos="1365"/>
              </w:tabs>
              <w:rPr>
                <w:rFonts w:ascii="Courier New" w:hAnsi="Courier New" w:cs="Courier New"/>
                <w:color w:val="000080"/>
                <w:kern w:val="0"/>
                <w:sz w:val="20"/>
                <w:szCs w:val="20"/>
              </w:rPr>
            </w:pPr>
            <w:r w:rsidRPr="00EA01BC">
              <w:rPr>
                <w:rFonts w:ascii="Courier New" w:hAnsi="Courier New" w:cs="Courier New"/>
                <w:color w:val="0000C0"/>
                <w:kern w:val="0"/>
                <w:sz w:val="20"/>
                <w:szCs w:val="20"/>
              </w:rPr>
              <w:t>endtime</w:t>
            </w:r>
          </w:p>
        </w:tc>
        <w:tc>
          <w:tcPr>
            <w:tcW w:w="4394" w:type="dxa"/>
          </w:tcPr>
          <w:p w:rsidR="001F6849" w:rsidRPr="00D159BB" w:rsidRDefault="001F6849" w:rsidP="004C7200">
            <w:pPr>
              <w:pStyle w:val="1"/>
              <w:numPr>
                <w:ilvl w:val="0"/>
                <w:numId w:val="0"/>
              </w:numPr>
              <w:tabs>
                <w:tab w:val="left" w:pos="1365"/>
              </w:tabs>
              <w:rPr>
                <w:rFonts w:ascii="宋体" w:hAnsi="宋体"/>
                <w:b w:val="0"/>
                <w:sz w:val="21"/>
              </w:rPr>
            </w:pPr>
            <w:r>
              <w:rPr>
                <w:rFonts w:ascii="宋体" w:hAnsi="宋体" w:hint="eastAsia"/>
                <w:b w:val="0"/>
                <w:color w:val="000000"/>
                <w:sz w:val="21"/>
              </w:rPr>
              <w:t>订购状态为3时：</w:t>
            </w:r>
            <w:r w:rsidRPr="00EA01BC">
              <w:rPr>
                <w:rFonts w:ascii="Courier New" w:hAnsi="Courier New" w:cs="Courier New"/>
                <w:color w:val="0000C0"/>
                <w:kern w:val="0"/>
                <w:sz w:val="20"/>
                <w:szCs w:val="20"/>
              </w:rPr>
              <w:t>endtime</w:t>
            </w:r>
            <w:r w:rsidRPr="00A1342B">
              <w:rPr>
                <w:rFonts w:ascii="Courier New" w:hAnsi="Courier New" w:cs="Courier New" w:hint="eastAsia"/>
                <w:b w:val="0"/>
                <w:kern w:val="0"/>
                <w:sz w:val="20"/>
                <w:szCs w:val="20"/>
              </w:rPr>
              <w:t>不为空时</w:t>
            </w:r>
            <w:r>
              <w:rPr>
                <w:rFonts w:ascii="Courier New" w:hAnsi="Courier New" w:cs="Courier New" w:hint="eastAsia"/>
                <w:b w:val="0"/>
                <w:kern w:val="0"/>
                <w:sz w:val="20"/>
                <w:szCs w:val="20"/>
              </w:rPr>
              <w:t>为用户需要订购这个产品的结束时间</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用户标识</w:t>
            </w:r>
          </w:p>
        </w:tc>
        <w:tc>
          <w:tcPr>
            <w:tcW w:w="1809" w:type="dxa"/>
          </w:tcPr>
          <w:p w:rsidR="001F6849" w:rsidRPr="00EA01BC" w:rsidRDefault="001F6849" w:rsidP="004C7200">
            <w:pPr>
              <w:pStyle w:val="1"/>
              <w:numPr>
                <w:ilvl w:val="0"/>
                <w:numId w:val="0"/>
              </w:numPr>
              <w:tabs>
                <w:tab w:val="left" w:pos="1365"/>
              </w:tabs>
              <w:rPr>
                <w:rFonts w:ascii="Courier New" w:hAnsi="Courier New" w:cs="Courier New"/>
                <w:color w:val="0000C0"/>
                <w:kern w:val="0"/>
                <w:sz w:val="20"/>
                <w:szCs w:val="20"/>
              </w:rPr>
            </w:pPr>
            <w:r w:rsidRPr="00EA01BC">
              <w:rPr>
                <w:rFonts w:ascii="Courier New" w:hAnsi="Courier New" w:cs="Courier New"/>
                <w:color w:val="0000C0"/>
                <w:kern w:val="0"/>
                <w:sz w:val="20"/>
                <w:szCs w:val="20"/>
              </w:rPr>
              <w:t>subscriberid</w:t>
            </w:r>
          </w:p>
        </w:tc>
        <w:tc>
          <w:tcPr>
            <w:tcW w:w="4394" w:type="dxa"/>
          </w:tcPr>
          <w:p w:rsidR="001F6849" w:rsidRPr="00511327"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订购该商品的用户标识</w:t>
            </w:r>
          </w:p>
        </w:tc>
      </w:tr>
    </w:tbl>
    <w:p w:rsidR="001F6849" w:rsidRDefault="001F6849" w:rsidP="001F6849">
      <w:pPr>
        <w:pStyle w:val="20"/>
      </w:pPr>
      <w:r>
        <w:rPr>
          <w:rFonts w:hint="eastAsia"/>
        </w:rPr>
        <w:lastRenderedPageBreak/>
        <w:t xml:space="preserve">6.4 </w:t>
      </w:r>
      <w:r>
        <w:rPr>
          <w:rFonts w:hint="eastAsia"/>
        </w:rPr>
        <w:t>订购见</w:t>
      </w:r>
      <w:r>
        <w:rPr>
          <w:rFonts w:hint="eastAsia"/>
        </w:rPr>
        <w:t>5.3</w:t>
      </w:r>
    </w:p>
    <w:p w:rsidR="001F6849" w:rsidRDefault="001F6849" w:rsidP="001F6849">
      <w:pPr>
        <w:pStyle w:val="20"/>
      </w:pPr>
      <w:r>
        <w:rPr>
          <w:rFonts w:hint="eastAsia"/>
        </w:rPr>
        <w:t xml:space="preserve">6.5 </w:t>
      </w:r>
      <w:r>
        <w:rPr>
          <w:rFonts w:hint="eastAsia"/>
        </w:rPr>
        <w:t>退订规则</w:t>
      </w:r>
    </w:p>
    <w:p w:rsidR="001F6849" w:rsidRDefault="001F6849" w:rsidP="001F6849">
      <w:pPr>
        <w:pStyle w:val="a6"/>
        <w:numPr>
          <w:ilvl w:val="0"/>
          <w:numId w:val="7"/>
        </w:numPr>
        <w:ind w:firstLineChars="0"/>
      </w:pPr>
      <w:r>
        <w:rPr>
          <w:rFonts w:hint="eastAsia"/>
        </w:rPr>
        <w:t>接口函数</w:t>
      </w:r>
    </w:p>
    <w:p w:rsidR="001F6849" w:rsidRPr="00AF32B9" w:rsidRDefault="001F6849" w:rsidP="001F6849">
      <w:pPr>
        <w:pStyle w:val="a6"/>
        <w:ind w:left="420" w:firstLineChars="0" w:firstLine="0"/>
      </w:pPr>
      <w:r w:rsidRPr="005471BA">
        <w:rPr>
          <w:rFonts w:ascii="Courier New" w:hAnsi="Courier New" w:cs="Courier New"/>
          <w:b/>
          <w:bCs/>
          <w:color w:val="7F0055"/>
          <w:kern w:val="0"/>
          <w:sz w:val="20"/>
          <w:szCs w:val="20"/>
        </w:rPr>
        <w:t>public</w:t>
      </w:r>
      <w:r w:rsidRPr="005471BA">
        <w:rPr>
          <w:rFonts w:ascii="Courier New" w:hAnsi="Courier New" w:cs="Courier New"/>
          <w:color w:val="000000"/>
          <w:kern w:val="0"/>
          <w:sz w:val="20"/>
          <w:szCs w:val="20"/>
        </w:rPr>
        <w:t xml:space="preserve"> HsCheckCancelVO gqcheckCancel(CheckVO vo)</w:t>
      </w:r>
    </w:p>
    <w:p w:rsidR="001F6849" w:rsidRPr="005471BA" w:rsidRDefault="001F6849" w:rsidP="001F6849">
      <w:pPr>
        <w:pStyle w:val="a6"/>
        <w:numPr>
          <w:ilvl w:val="0"/>
          <w:numId w:val="7"/>
        </w:numPr>
        <w:ind w:firstLineChars="0"/>
      </w:pPr>
      <w:r>
        <w:rPr>
          <w:rFonts w:hint="eastAsia"/>
        </w:rPr>
        <w:t>参数：</w:t>
      </w:r>
      <w:r w:rsidRPr="005471BA">
        <w:rPr>
          <w:rFonts w:hint="eastAsia"/>
          <w:color w:val="C00000"/>
        </w:rPr>
        <w:t>都为必填</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9"/>
        <w:gridCol w:w="1809"/>
        <w:gridCol w:w="4394"/>
      </w:tblGrid>
      <w:tr w:rsidR="001F6849" w:rsidTr="004C7200">
        <w:tc>
          <w:tcPr>
            <w:tcW w:w="1899" w:type="dxa"/>
          </w:tcPr>
          <w:p w:rsidR="001F6849" w:rsidRDefault="001F6849" w:rsidP="004C7200">
            <w:pPr>
              <w:pStyle w:val="1"/>
              <w:numPr>
                <w:ilvl w:val="0"/>
                <w:numId w:val="0"/>
              </w:numPr>
              <w:tabs>
                <w:tab w:val="left" w:pos="1607"/>
              </w:tabs>
              <w:rPr>
                <w:rFonts w:ascii="宋体" w:hAnsi="宋体"/>
                <w:b w:val="0"/>
                <w:color w:val="000000"/>
                <w:sz w:val="21"/>
              </w:rPr>
            </w:pPr>
            <w:r>
              <w:rPr>
                <w:rFonts w:ascii="宋体" w:hAnsi="宋体" w:hint="eastAsia"/>
                <w:b w:val="0"/>
                <w:color w:val="000000"/>
                <w:sz w:val="21"/>
              </w:rPr>
              <w:t>字段信息</w:t>
            </w:r>
            <w:r>
              <w:rPr>
                <w:rFonts w:ascii="宋体" w:hAnsi="宋体"/>
                <w:b w:val="0"/>
                <w:color w:val="000000"/>
                <w:sz w:val="21"/>
              </w:rPr>
              <w:tab/>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字段代码</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备注</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客户名称</w:t>
            </w:r>
          </w:p>
        </w:tc>
        <w:tc>
          <w:tcPr>
            <w:tcW w:w="1809" w:type="dxa"/>
          </w:tcPr>
          <w:p w:rsidR="001F6849" w:rsidRPr="005471BA" w:rsidRDefault="001F6849" w:rsidP="004C7200">
            <w:pPr>
              <w:pStyle w:val="1"/>
              <w:numPr>
                <w:ilvl w:val="0"/>
                <w:numId w:val="0"/>
              </w:numPr>
              <w:tabs>
                <w:tab w:val="left" w:pos="1365"/>
              </w:tabs>
              <w:rPr>
                <w:rFonts w:ascii="宋体" w:hAnsi="宋体"/>
                <w:b w:val="0"/>
                <w:color w:val="000000"/>
                <w:sz w:val="21"/>
              </w:rPr>
            </w:pPr>
            <w:r w:rsidRPr="005471BA">
              <w:rPr>
                <w:rFonts w:ascii="Courier New" w:hAnsi="Courier New" w:cs="Courier New"/>
                <w:color w:val="0000C0"/>
                <w:kern w:val="0"/>
                <w:sz w:val="20"/>
                <w:szCs w:val="20"/>
              </w:rPr>
              <w:t>cust_no</w:t>
            </w:r>
          </w:p>
        </w:tc>
        <w:tc>
          <w:tcPr>
            <w:tcW w:w="4394" w:type="dxa"/>
          </w:tcPr>
          <w:p w:rsidR="001F6849" w:rsidRPr="00CD20E1" w:rsidRDefault="001F6849" w:rsidP="004C7200">
            <w:pPr>
              <w:pStyle w:val="1"/>
              <w:numPr>
                <w:ilvl w:val="0"/>
                <w:numId w:val="0"/>
              </w:numPr>
              <w:tabs>
                <w:tab w:val="left" w:pos="1365"/>
              </w:tabs>
              <w:rPr>
                <w:rFonts w:ascii="宋体" w:hAnsi="宋体"/>
                <w:b w:val="0"/>
                <w:color w:val="C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智能卡号</w:t>
            </w:r>
          </w:p>
        </w:tc>
        <w:tc>
          <w:tcPr>
            <w:tcW w:w="1809" w:type="dxa"/>
          </w:tcPr>
          <w:p w:rsidR="001F6849" w:rsidRPr="005471BA" w:rsidRDefault="001F6849" w:rsidP="004C7200">
            <w:pPr>
              <w:pStyle w:val="1"/>
              <w:numPr>
                <w:ilvl w:val="0"/>
                <w:numId w:val="0"/>
              </w:numPr>
              <w:tabs>
                <w:tab w:val="left" w:pos="1365"/>
              </w:tabs>
              <w:rPr>
                <w:rFonts w:ascii="宋体" w:hAnsi="宋体"/>
                <w:b w:val="0"/>
                <w:color w:val="000000"/>
                <w:sz w:val="21"/>
              </w:rPr>
            </w:pPr>
            <w:r w:rsidRPr="005471BA">
              <w:rPr>
                <w:rFonts w:ascii="Courier New" w:hAnsi="Courier New" w:cs="Courier New"/>
                <w:color w:val="0000C0"/>
                <w:kern w:val="0"/>
                <w:sz w:val="20"/>
                <w:szCs w:val="20"/>
              </w:rPr>
              <w:t>stbcode</w:t>
            </w:r>
          </w:p>
        </w:tc>
        <w:tc>
          <w:tcPr>
            <w:tcW w:w="4394" w:type="dxa"/>
          </w:tcPr>
          <w:p w:rsidR="001F6849" w:rsidRPr="00CD20E1"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商品ID</w:t>
            </w:r>
          </w:p>
        </w:tc>
        <w:tc>
          <w:tcPr>
            <w:tcW w:w="1809" w:type="dxa"/>
          </w:tcPr>
          <w:p w:rsidR="001F6849" w:rsidRPr="005471BA" w:rsidRDefault="001F6849" w:rsidP="004C7200">
            <w:pPr>
              <w:pStyle w:val="1"/>
              <w:numPr>
                <w:ilvl w:val="0"/>
                <w:numId w:val="0"/>
              </w:numPr>
              <w:tabs>
                <w:tab w:val="left" w:pos="1365"/>
              </w:tabs>
              <w:rPr>
                <w:rFonts w:ascii="Courier New" w:hAnsi="Courier New" w:cs="Courier New"/>
                <w:color w:val="0000C0"/>
                <w:kern w:val="0"/>
                <w:sz w:val="20"/>
                <w:szCs w:val="20"/>
              </w:rPr>
            </w:pPr>
            <w:r w:rsidRPr="005471BA">
              <w:rPr>
                <w:rFonts w:ascii="Courier New" w:hAnsi="Courier New" w:cs="Courier New"/>
                <w:color w:val="0000C0"/>
                <w:kern w:val="0"/>
                <w:sz w:val="20"/>
                <w:szCs w:val="20"/>
              </w:rPr>
              <w:t>offerid</w:t>
            </w:r>
          </w:p>
        </w:tc>
        <w:tc>
          <w:tcPr>
            <w:tcW w:w="4394" w:type="dxa"/>
          </w:tcPr>
          <w:p w:rsidR="001F6849" w:rsidRPr="00CD20E1" w:rsidRDefault="001F6849" w:rsidP="004C7200">
            <w:pPr>
              <w:pStyle w:val="1"/>
              <w:numPr>
                <w:ilvl w:val="0"/>
                <w:numId w:val="0"/>
              </w:numPr>
              <w:tabs>
                <w:tab w:val="left" w:pos="1365"/>
              </w:tabs>
              <w:rPr>
                <w:rFonts w:ascii="Courier New" w:hAnsi="Courier New" w:cs="Courier New"/>
                <w:color w:val="3F7F5F"/>
                <w:kern w:val="0"/>
                <w:sz w:val="20"/>
                <w:szCs w:val="20"/>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商品名称</w:t>
            </w:r>
          </w:p>
        </w:tc>
        <w:tc>
          <w:tcPr>
            <w:tcW w:w="1809" w:type="dxa"/>
          </w:tcPr>
          <w:p w:rsidR="001F6849" w:rsidRPr="005471BA" w:rsidRDefault="001F6849" w:rsidP="004C7200">
            <w:pPr>
              <w:pStyle w:val="1"/>
              <w:numPr>
                <w:ilvl w:val="0"/>
                <w:numId w:val="0"/>
              </w:numPr>
              <w:tabs>
                <w:tab w:val="left" w:pos="1365"/>
              </w:tabs>
              <w:rPr>
                <w:rFonts w:ascii="Courier New" w:hAnsi="Courier New" w:cs="Courier New"/>
                <w:color w:val="0000C0"/>
                <w:kern w:val="0"/>
                <w:sz w:val="20"/>
                <w:szCs w:val="20"/>
              </w:rPr>
            </w:pPr>
            <w:r w:rsidRPr="005471BA">
              <w:rPr>
                <w:rFonts w:ascii="Courier New" w:hAnsi="Courier New" w:cs="Courier New"/>
                <w:color w:val="0000C0"/>
                <w:kern w:val="0"/>
                <w:sz w:val="20"/>
                <w:szCs w:val="20"/>
              </w:rPr>
              <w:t>offername</w:t>
            </w:r>
          </w:p>
        </w:tc>
        <w:tc>
          <w:tcPr>
            <w:tcW w:w="4394" w:type="dxa"/>
          </w:tcPr>
          <w:p w:rsidR="001F6849" w:rsidRPr="00CD20E1" w:rsidRDefault="001F6849" w:rsidP="004C7200">
            <w:pPr>
              <w:pStyle w:val="1"/>
              <w:numPr>
                <w:ilvl w:val="0"/>
                <w:numId w:val="0"/>
              </w:numPr>
              <w:tabs>
                <w:tab w:val="left" w:pos="1365"/>
              </w:tabs>
              <w:rPr>
                <w:rFonts w:ascii="Courier New" w:hAnsi="Courier New" w:cs="Courier New"/>
                <w:color w:val="3F7F5F"/>
                <w:kern w:val="0"/>
                <w:sz w:val="20"/>
                <w:szCs w:val="20"/>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商品开始时间</w:t>
            </w:r>
          </w:p>
        </w:tc>
        <w:tc>
          <w:tcPr>
            <w:tcW w:w="1809" w:type="dxa"/>
          </w:tcPr>
          <w:p w:rsidR="001F6849" w:rsidRPr="005471BA" w:rsidRDefault="001F6849" w:rsidP="004C7200">
            <w:pPr>
              <w:pStyle w:val="1"/>
              <w:numPr>
                <w:ilvl w:val="0"/>
                <w:numId w:val="0"/>
              </w:numPr>
              <w:tabs>
                <w:tab w:val="left" w:pos="1365"/>
              </w:tabs>
              <w:rPr>
                <w:rFonts w:ascii="Courier New" w:hAnsi="Courier New" w:cs="Courier New"/>
                <w:color w:val="0000C0"/>
                <w:kern w:val="0"/>
                <w:sz w:val="20"/>
                <w:szCs w:val="20"/>
              </w:rPr>
            </w:pPr>
            <w:r w:rsidRPr="005471BA">
              <w:rPr>
                <w:rFonts w:ascii="Courier New" w:hAnsi="Courier New" w:cs="Courier New"/>
                <w:color w:val="0000C0"/>
                <w:kern w:val="0"/>
                <w:sz w:val="20"/>
                <w:szCs w:val="20"/>
              </w:rPr>
              <w:t>begintime</w:t>
            </w:r>
          </w:p>
        </w:tc>
        <w:tc>
          <w:tcPr>
            <w:tcW w:w="4394" w:type="dxa"/>
          </w:tcPr>
          <w:p w:rsidR="001F6849" w:rsidRPr="00CD20E1" w:rsidRDefault="001F6849" w:rsidP="004C7200">
            <w:pPr>
              <w:pStyle w:val="1"/>
              <w:numPr>
                <w:ilvl w:val="0"/>
                <w:numId w:val="0"/>
              </w:numPr>
              <w:tabs>
                <w:tab w:val="left" w:pos="1365"/>
              </w:tabs>
              <w:rPr>
                <w:rFonts w:ascii="Courier New" w:hAnsi="Courier New" w:cs="Courier New"/>
                <w:color w:val="3F7F5F"/>
                <w:kern w:val="0"/>
                <w:sz w:val="20"/>
                <w:szCs w:val="20"/>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商品结束时间</w:t>
            </w:r>
          </w:p>
        </w:tc>
        <w:tc>
          <w:tcPr>
            <w:tcW w:w="1809" w:type="dxa"/>
          </w:tcPr>
          <w:p w:rsidR="001F6849" w:rsidRPr="005471BA" w:rsidRDefault="001F6849" w:rsidP="004C7200">
            <w:pPr>
              <w:pStyle w:val="1"/>
              <w:numPr>
                <w:ilvl w:val="0"/>
                <w:numId w:val="0"/>
              </w:numPr>
              <w:tabs>
                <w:tab w:val="left" w:pos="1365"/>
              </w:tabs>
              <w:rPr>
                <w:rFonts w:ascii="Courier New" w:hAnsi="Courier New" w:cs="Courier New"/>
                <w:color w:val="0000C0"/>
                <w:kern w:val="0"/>
                <w:sz w:val="20"/>
                <w:szCs w:val="20"/>
              </w:rPr>
            </w:pPr>
            <w:r w:rsidRPr="005471BA">
              <w:rPr>
                <w:rFonts w:ascii="Courier New" w:hAnsi="Courier New" w:cs="Courier New"/>
                <w:color w:val="0000C0"/>
                <w:kern w:val="0"/>
                <w:sz w:val="20"/>
                <w:szCs w:val="20"/>
              </w:rPr>
              <w:t>endtime</w:t>
            </w:r>
          </w:p>
        </w:tc>
        <w:tc>
          <w:tcPr>
            <w:tcW w:w="4394" w:type="dxa"/>
          </w:tcPr>
          <w:p w:rsidR="001F6849" w:rsidRPr="00CD20E1" w:rsidRDefault="001F6849" w:rsidP="004C7200">
            <w:pPr>
              <w:pStyle w:val="1"/>
              <w:numPr>
                <w:ilvl w:val="0"/>
                <w:numId w:val="0"/>
              </w:numPr>
              <w:tabs>
                <w:tab w:val="left" w:pos="1365"/>
              </w:tabs>
              <w:rPr>
                <w:rFonts w:ascii="Courier New" w:hAnsi="Courier New" w:cs="Courier New"/>
                <w:color w:val="3F7F5F"/>
                <w:kern w:val="0"/>
                <w:sz w:val="20"/>
                <w:szCs w:val="20"/>
              </w:rPr>
            </w:pPr>
          </w:p>
        </w:tc>
      </w:tr>
    </w:tbl>
    <w:p w:rsidR="001F6849" w:rsidRPr="007169E3" w:rsidRDefault="001F6849" w:rsidP="001F6849">
      <w:pPr>
        <w:pStyle w:val="a6"/>
        <w:ind w:left="420" w:firstLineChars="0" w:firstLine="0"/>
      </w:pPr>
    </w:p>
    <w:p w:rsidR="001F6849" w:rsidRPr="00963FE4" w:rsidRDefault="001F6849" w:rsidP="001F6849">
      <w:pPr>
        <w:pStyle w:val="a6"/>
        <w:numPr>
          <w:ilvl w:val="0"/>
          <w:numId w:val="7"/>
        </w:numPr>
        <w:ind w:firstLineChars="0"/>
        <w:rPr>
          <w:color w:val="C00000"/>
        </w:rPr>
      </w:pPr>
      <w:r w:rsidRPr="005471BA">
        <w:rPr>
          <w:rFonts w:ascii="Courier New" w:hAnsi="Courier New" w:cs="Courier New"/>
          <w:color w:val="000000"/>
          <w:kern w:val="0"/>
          <w:sz w:val="20"/>
          <w:szCs w:val="20"/>
        </w:rPr>
        <w:t>HsCheckCancelVO</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9"/>
        <w:gridCol w:w="1809"/>
        <w:gridCol w:w="4394"/>
      </w:tblGrid>
      <w:tr w:rsidR="001F6849" w:rsidTr="004C7200">
        <w:tc>
          <w:tcPr>
            <w:tcW w:w="1899" w:type="dxa"/>
          </w:tcPr>
          <w:p w:rsidR="001F6849" w:rsidRDefault="001F6849" w:rsidP="004C7200">
            <w:pPr>
              <w:pStyle w:val="1"/>
              <w:numPr>
                <w:ilvl w:val="0"/>
                <w:numId w:val="0"/>
              </w:numPr>
              <w:tabs>
                <w:tab w:val="left" w:pos="1607"/>
              </w:tabs>
              <w:rPr>
                <w:rFonts w:ascii="宋体" w:hAnsi="宋体"/>
                <w:b w:val="0"/>
                <w:color w:val="000000"/>
                <w:sz w:val="21"/>
              </w:rPr>
            </w:pPr>
            <w:r>
              <w:rPr>
                <w:rFonts w:ascii="宋体" w:hAnsi="宋体" w:hint="eastAsia"/>
                <w:b w:val="0"/>
                <w:color w:val="000000"/>
                <w:sz w:val="21"/>
              </w:rPr>
              <w:t>字段信息</w:t>
            </w:r>
            <w:r>
              <w:rPr>
                <w:rFonts w:ascii="宋体" w:hAnsi="宋体"/>
                <w:b w:val="0"/>
                <w:color w:val="000000"/>
                <w:sz w:val="21"/>
              </w:rPr>
              <w:tab/>
            </w:r>
          </w:p>
        </w:tc>
        <w:tc>
          <w:tcPr>
            <w:tcW w:w="180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字段代码</w:t>
            </w:r>
          </w:p>
        </w:tc>
        <w:tc>
          <w:tcPr>
            <w:tcW w:w="4394"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备注</w:t>
            </w:r>
          </w:p>
        </w:tc>
      </w:tr>
      <w:tr w:rsidR="001F6849" w:rsidRPr="00FC4808"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退订状态</w:t>
            </w:r>
          </w:p>
        </w:tc>
        <w:tc>
          <w:tcPr>
            <w:tcW w:w="1809" w:type="dxa"/>
          </w:tcPr>
          <w:p w:rsidR="001F6849" w:rsidRPr="00CD20E1" w:rsidRDefault="001F6849" w:rsidP="004C7200">
            <w:pPr>
              <w:pStyle w:val="1"/>
              <w:numPr>
                <w:ilvl w:val="0"/>
                <w:numId w:val="0"/>
              </w:numPr>
              <w:tabs>
                <w:tab w:val="left" w:pos="1365"/>
              </w:tabs>
              <w:rPr>
                <w:rFonts w:ascii="宋体" w:hAnsi="宋体"/>
                <w:b w:val="0"/>
                <w:color w:val="000000"/>
                <w:sz w:val="21"/>
              </w:rPr>
            </w:pPr>
            <w:r w:rsidRPr="00CD20E1">
              <w:rPr>
                <w:rFonts w:ascii="Courier New" w:hAnsi="Courier New" w:cs="Courier New"/>
                <w:color w:val="0000C0"/>
                <w:kern w:val="0"/>
                <w:sz w:val="20"/>
                <w:szCs w:val="20"/>
              </w:rPr>
              <w:t>cancel_code</w:t>
            </w:r>
          </w:p>
        </w:tc>
        <w:tc>
          <w:tcPr>
            <w:tcW w:w="4394" w:type="dxa"/>
          </w:tcPr>
          <w:p w:rsidR="001F6849" w:rsidRPr="00CD20E1" w:rsidRDefault="001F6849" w:rsidP="004C7200">
            <w:pPr>
              <w:pStyle w:val="1"/>
              <w:numPr>
                <w:ilvl w:val="0"/>
                <w:numId w:val="0"/>
              </w:numPr>
              <w:tabs>
                <w:tab w:val="left" w:pos="1365"/>
              </w:tabs>
              <w:rPr>
                <w:rFonts w:ascii="宋体" w:hAnsi="宋体"/>
                <w:b w:val="0"/>
                <w:color w:val="C00000"/>
                <w:sz w:val="21"/>
              </w:rPr>
            </w:pPr>
            <w:r w:rsidRPr="00CD20E1">
              <w:rPr>
                <w:rFonts w:ascii="Courier New" w:hAnsi="Courier New" w:cs="Courier New"/>
                <w:color w:val="3F7F5F"/>
                <w:kern w:val="0"/>
                <w:sz w:val="20"/>
                <w:szCs w:val="20"/>
              </w:rPr>
              <w:t>0:</w:t>
            </w:r>
            <w:r w:rsidRPr="00CD20E1">
              <w:rPr>
                <w:rFonts w:ascii="Courier New" w:hAnsi="Courier New" w:cs="Courier New"/>
                <w:color w:val="3F7F5F"/>
                <w:kern w:val="0"/>
                <w:sz w:val="20"/>
                <w:szCs w:val="20"/>
              </w:rPr>
              <w:t>无需再退订。</w:t>
            </w:r>
            <w:r w:rsidRPr="00CD20E1">
              <w:rPr>
                <w:rFonts w:ascii="Courier New" w:hAnsi="Courier New" w:cs="Courier New"/>
                <w:color w:val="3F7F5F"/>
                <w:kern w:val="0"/>
                <w:sz w:val="20"/>
                <w:szCs w:val="20"/>
              </w:rPr>
              <w:t xml:space="preserve"> </w:t>
            </w:r>
            <w:r w:rsidRPr="00FC4808">
              <w:rPr>
                <w:rFonts w:ascii="Courier New" w:hAnsi="Courier New" w:cs="Courier New"/>
                <w:color w:val="3F7F5F"/>
                <w:kern w:val="0"/>
                <w:sz w:val="20"/>
                <w:szCs w:val="20"/>
              </w:rPr>
              <w:t>1</w:t>
            </w:r>
            <w:r w:rsidRPr="00CD20E1">
              <w:rPr>
                <w:rFonts w:ascii="Courier New" w:hAnsi="Courier New" w:cs="Courier New"/>
                <w:color w:val="3F7F5F"/>
                <w:kern w:val="0"/>
                <w:sz w:val="20"/>
                <w:szCs w:val="20"/>
              </w:rPr>
              <w:t>:</w:t>
            </w:r>
            <w:r w:rsidRPr="00CD20E1">
              <w:rPr>
                <w:rFonts w:ascii="Courier New" w:hAnsi="Courier New" w:cs="Courier New"/>
                <w:color w:val="3F7F5F"/>
                <w:kern w:val="0"/>
                <w:sz w:val="20"/>
                <w:szCs w:val="20"/>
              </w:rPr>
              <w:t>符合退订</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状态描述</w:t>
            </w:r>
          </w:p>
        </w:tc>
        <w:tc>
          <w:tcPr>
            <w:tcW w:w="1809" w:type="dxa"/>
          </w:tcPr>
          <w:p w:rsidR="001F6849" w:rsidRPr="00CD20E1" w:rsidRDefault="001F6849" w:rsidP="004C7200">
            <w:pPr>
              <w:pStyle w:val="1"/>
              <w:numPr>
                <w:ilvl w:val="0"/>
                <w:numId w:val="0"/>
              </w:numPr>
              <w:tabs>
                <w:tab w:val="left" w:pos="1365"/>
              </w:tabs>
              <w:rPr>
                <w:rFonts w:ascii="宋体" w:hAnsi="宋体"/>
                <w:b w:val="0"/>
                <w:color w:val="000000"/>
                <w:sz w:val="21"/>
              </w:rPr>
            </w:pPr>
            <w:r w:rsidRPr="00CD20E1">
              <w:rPr>
                <w:rFonts w:ascii="Courier New" w:hAnsi="Courier New" w:cs="Courier New"/>
                <w:color w:val="0000C0"/>
                <w:kern w:val="0"/>
                <w:sz w:val="20"/>
                <w:szCs w:val="20"/>
              </w:rPr>
              <w:t>cancel_msg</w:t>
            </w:r>
          </w:p>
        </w:tc>
        <w:tc>
          <w:tcPr>
            <w:tcW w:w="4394" w:type="dxa"/>
          </w:tcPr>
          <w:p w:rsidR="001F6849" w:rsidRPr="00CD20E1" w:rsidRDefault="001F6849" w:rsidP="004C7200">
            <w:pPr>
              <w:pStyle w:val="1"/>
              <w:numPr>
                <w:ilvl w:val="0"/>
                <w:numId w:val="0"/>
              </w:numPr>
              <w:tabs>
                <w:tab w:val="left" w:pos="1365"/>
              </w:tabs>
              <w:rPr>
                <w:rFonts w:ascii="宋体" w:hAnsi="宋体"/>
                <w:b w:val="0"/>
                <w:color w:val="000000"/>
                <w:sz w:val="21"/>
              </w:rPr>
            </w:pPr>
            <w:r>
              <w:rPr>
                <w:rFonts w:ascii="Courier New" w:hAnsi="Courier New" w:cs="Courier New" w:hint="eastAsia"/>
                <w:color w:val="3F7F5F"/>
                <w:kern w:val="0"/>
                <w:sz w:val="20"/>
                <w:szCs w:val="20"/>
              </w:rPr>
              <w:t>退订提示信息</w:t>
            </w:r>
          </w:p>
        </w:tc>
      </w:tr>
      <w:tr w:rsidR="001F6849" w:rsidRPr="00FC4808"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结束时间</w:t>
            </w:r>
          </w:p>
        </w:tc>
        <w:tc>
          <w:tcPr>
            <w:tcW w:w="1809" w:type="dxa"/>
          </w:tcPr>
          <w:p w:rsidR="001F6849" w:rsidRPr="00CD20E1" w:rsidRDefault="001F6849" w:rsidP="004C7200">
            <w:pPr>
              <w:pStyle w:val="1"/>
              <w:numPr>
                <w:ilvl w:val="0"/>
                <w:numId w:val="0"/>
              </w:numPr>
              <w:tabs>
                <w:tab w:val="left" w:pos="1365"/>
              </w:tabs>
              <w:rPr>
                <w:rFonts w:ascii="宋体" w:hAnsi="宋体"/>
                <w:b w:val="0"/>
                <w:color w:val="000000"/>
                <w:sz w:val="21"/>
              </w:rPr>
            </w:pPr>
            <w:r w:rsidRPr="00CD20E1">
              <w:rPr>
                <w:rFonts w:ascii="Courier New" w:hAnsi="Courier New" w:cs="Courier New"/>
                <w:color w:val="0000C0"/>
                <w:kern w:val="0"/>
                <w:sz w:val="20"/>
                <w:szCs w:val="20"/>
              </w:rPr>
              <w:t>endtime</w:t>
            </w:r>
          </w:p>
        </w:tc>
        <w:tc>
          <w:tcPr>
            <w:tcW w:w="4394" w:type="dxa"/>
          </w:tcPr>
          <w:p w:rsidR="001F6849" w:rsidRPr="00CD20E1" w:rsidRDefault="001F6849" w:rsidP="004C7200">
            <w:pPr>
              <w:pStyle w:val="1"/>
              <w:numPr>
                <w:ilvl w:val="0"/>
                <w:numId w:val="0"/>
              </w:numPr>
              <w:tabs>
                <w:tab w:val="left" w:pos="1365"/>
              </w:tabs>
              <w:rPr>
                <w:rFonts w:ascii="宋体" w:hAnsi="宋体"/>
                <w:b w:val="0"/>
                <w:color w:val="000000"/>
                <w:sz w:val="21"/>
              </w:rPr>
            </w:pPr>
            <w:r w:rsidRPr="00CD20E1">
              <w:rPr>
                <w:rFonts w:ascii="Courier New" w:hAnsi="Courier New" w:cs="Courier New"/>
                <w:color w:val="3F7F5F"/>
                <w:kern w:val="0"/>
                <w:sz w:val="20"/>
                <w:szCs w:val="20"/>
              </w:rPr>
              <w:t>商品结束时间</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退订生效时间</w:t>
            </w:r>
          </w:p>
        </w:tc>
        <w:tc>
          <w:tcPr>
            <w:tcW w:w="1809" w:type="dxa"/>
          </w:tcPr>
          <w:p w:rsidR="001F6849" w:rsidRPr="00CD20E1" w:rsidRDefault="001F6849" w:rsidP="004C7200">
            <w:pPr>
              <w:pStyle w:val="1"/>
              <w:numPr>
                <w:ilvl w:val="0"/>
                <w:numId w:val="0"/>
              </w:numPr>
              <w:tabs>
                <w:tab w:val="left" w:pos="1365"/>
              </w:tabs>
              <w:rPr>
                <w:rFonts w:ascii="Courier New" w:hAnsi="Courier New" w:cs="Courier New"/>
                <w:color w:val="0000C0"/>
                <w:kern w:val="0"/>
                <w:sz w:val="20"/>
                <w:szCs w:val="20"/>
              </w:rPr>
            </w:pPr>
            <w:r w:rsidRPr="00CD20E1">
              <w:rPr>
                <w:rFonts w:ascii="Courier New" w:hAnsi="Courier New" w:cs="Courier New"/>
                <w:color w:val="0000C0"/>
                <w:kern w:val="0"/>
                <w:sz w:val="20"/>
                <w:szCs w:val="20"/>
              </w:rPr>
              <w:t>effectivetime</w:t>
            </w:r>
          </w:p>
        </w:tc>
        <w:tc>
          <w:tcPr>
            <w:tcW w:w="4394" w:type="dxa"/>
          </w:tcPr>
          <w:p w:rsidR="001F6849" w:rsidRPr="00CD20E1" w:rsidRDefault="001F6849" w:rsidP="004C7200">
            <w:pPr>
              <w:pStyle w:val="1"/>
              <w:numPr>
                <w:ilvl w:val="0"/>
                <w:numId w:val="0"/>
              </w:numPr>
              <w:tabs>
                <w:tab w:val="left" w:pos="1365"/>
              </w:tabs>
              <w:rPr>
                <w:rFonts w:ascii="Courier New" w:hAnsi="Courier New" w:cs="Courier New"/>
                <w:color w:val="3F7F5F"/>
                <w:kern w:val="0"/>
                <w:sz w:val="20"/>
                <w:szCs w:val="20"/>
              </w:rPr>
            </w:pPr>
            <w:r w:rsidRPr="00CD20E1">
              <w:rPr>
                <w:rFonts w:ascii="Courier New" w:hAnsi="Courier New" w:cs="Courier New"/>
                <w:color w:val="3F7F5F"/>
                <w:kern w:val="0"/>
                <w:sz w:val="20"/>
                <w:szCs w:val="20"/>
              </w:rPr>
              <w:t>退订生效时间（结束时间的后一天）</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商品ID串</w:t>
            </w:r>
          </w:p>
        </w:tc>
        <w:tc>
          <w:tcPr>
            <w:tcW w:w="1809" w:type="dxa"/>
          </w:tcPr>
          <w:p w:rsidR="001F6849" w:rsidRPr="00CD20E1" w:rsidRDefault="001F6849" w:rsidP="004C7200">
            <w:pPr>
              <w:pStyle w:val="1"/>
              <w:numPr>
                <w:ilvl w:val="0"/>
                <w:numId w:val="0"/>
              </w:numPr>
              <w:tabs>
                <w:tab w:val="left" w:pos="1365"/>
              </w:tabs>
              <w:rPr>
                <w:rFonts w:ascii="Courier New" w:hAnsi="Courier New" w:cs="Courier New"/>
                <w:color w:val="0000C0"/>
                <w:kern w:val="0"/>
                <w:sz w:val="20"/>
                <w:szCs w:val="20"/>
              </w:rPr>
            </w:pPr>
            <w:r w:rsidRPr="00963FE4">
              <w:rPr>
                <w:rFonts w:ascii="Courier New" w:hAnsi="Courier New" w:cs="Courier New"/>
                <w:color w:val="0000C0"/>
                <w:kern w:val="0"/>
                <w:sz w:val="20"/>
                <w:szCs w:val="20"/>
              </w:rPr>
              <w:t>offerids</w:t>
            </w:r>
          </w:p>
        </w:tc>
        <w:tc>
          <w:tcPr>
            <w:tcW w:w="4394" w:type="dxa"/>
          </w:tcPr>
          <w:p w:rsidR="001F6849" w:rsidRPr="00CD20E1" w:rsidRDefault="001F6849" w:rsidP="004C7200">
            <w:pPr>
              <w:pStyle w:val="1"/>
              <w:numPr>
                <w:ilvl w:val="0"/>
                <w:numId w:val="0"/>
              </w:numPr>
              <w:tabs>
                <w:tab w:val="left" w:pos="1365"/>
              </w:tabs>
              <w:rPr>
                <w:rFonts w:ascii="Courier New" w:hAnsi="Courier New" w:cs="Courier New"/>
                <w:color w:val="3F7F5F"/>
                <w:kern w:val="0"/>
                <w:sz w:val="20"/>
                <w:szCs w:val="20"/>
              </w:rPr>
            </w:pPr>
            <w:r>
              <w:rPr>
                <w:rFonts w:ascii="Courier New" w:hAnsi="Courier New" w:cs="Courier New" w:hint="eastAsia"/>
                <w:color w:val="3F7F5F"/>
                <w:kern w:val="0"/>
                <w:sz w:val="20"/>
                <w:szCs w:val="20"/>
              </w:rPr>
              <w:t>符合退订的商品</w:t>
            </w:r>
            <w:r>
              <w:rPr>
                <w:rFonts w:ascii="Courier New" w:hAnsi="Courier New" w:cs="Courier New" w:hint="eastAsia"/>
                <w:color w:val="3F7F5F"/>
                <w:kern w:val="0"/>
                <w:sz w:val="20"/>
                <w:szCs w:val="20"/>
              </w:rPr>
              <w:t>ID</w:t>
            </w:r>
            <w:r>
              <w:rPr>
                <w:rFonts w:ascii="Courier New" w:hAnsi="Courier New" w:cs="Courier New" w:hint="eastAsia"/>
                <w:color w:val="3F7F5F"/>
                <w:kern w:val="0"/>
                <w:sz w:val="20"/>
                <w:szCs w:val="20"/>
              </w:rPr>
              <w:t>集</w:t>
            </w:r>
          </w:p>
        </w:tc>
      </w:tr>
    </w:tbl>
    <w:p w:rsidR="001F6849" w:rsidRPr="005471BA" w:rsidRDefault="001F6849" w:rsidP="001F6849">
      <w:pPr>
        <w:pStyle w:val="20"/>
      </w:pPr>
      <w:r>
        <w:rPr>
          <w:rFonts w:hint="eastAsia"/>
        </w:rPr>
        <w:t>退订见</w:t>
      </w:r>
      <w:r>
        <w:rPr>
          <w:rFonts w:hint="eastAsia"/>
        </w:rPr>
        <w:t>5.5</w:t>
      </w:r>
    </w:p>
    <w:p w:rsidR="001F6849" w:rsidRDefault="001F6849" w:rsidP="001F6849">
      <w:pPr>
        <w:pStyle w:val="10"/>
      </w:pPr>
      <w:r>
        <w:rPr>
          <w:rFonts w:hint="eastAsia"/>
        </w:rPr>
        <w:t>刮刮卡新增接口</w:t>
      </w:r>
    </w:p>
    <w:p w:rsidR="001F6849" w:rsidRPr="005D4CAA" w:rsidRDefault="001F6849" w:rsidP="001F6849">
      <w:r>
        <w:rPr>
          <w:rFonts w:hint="eastAsia"/>
        </w:rPr>
        <w:t>这边只列出新增的刮刮卡兑换接口，其余小吕那边会提供。</w:t>
      </w:r>
    </w:p>
    <w:p w:rsidR="001F6849" w:rsidRDefault="001F6849" w:rsidP="001F6849">
      <w:pPr>
        <w:pStyle w:val="10"/>
      </w:pPr>
      <w:r>
        <w:rPr>
          <w:rFonts w:hint="eastAsia"/>
        </w:rPr>
        <w:t>其他接口</w:t>
      </w:r>
    </w:p>
    <w:p w:rsidR="001F6849" w:rsidRDefault="001F6849" w:rsidP="001F6849">
      <w:pPr>
        <w:pStyle w:val="20"/>
      </w:pPr>
      <w:r>
        <w:rPr>
          <w:rFonts w:hint="eastAsia"/>
        </w:rPr>
        <w:t>8.1</w:t>
      </w:r>
      <w:r>
        <w:rPr>
          <w:rFonts w:hint="eastAsia"/>
        </w:rPr>
        <w:t>通过认证号</w:t>
      </w:r>
      <w:r>
        <w:rPr>
          <w:rFonts w:hint="eastAsia"/>
        </w:rPr>
        <w:t>STBID</w:t>
      </w:r>
      <w:r>
        <w:rPr>
          <w:rFonts w:hint="eastAsia"/>
        </w:rPr>
        <w:t>查询设备类型</w:t>
      </w:r>
    </w:p>
    <w:p w:rsidR="001F6849" w:rsidRDefault="001F6849" w:rsidP="001F6849">
      <w:pPr>
        <w:pStyle w:val="a6"/>
        <w:numPr>
          <w:ilvl w:val="0"/>
          <w:numId w:val="7"/>
        </w:numPr>
        <w:ind w:firstLineChars="0"/>
      </w:pPr>
      <w:r>
        <w:rPr>
          <w:rFonts w:hint="eastAsia"/>
        </w:rPr>
        <w:t>接口函数</w:t>
      </w:r>
    </w:p>
    <w:p w:rsidR="001F6849" w:rsidRPr="00907699" w:rsidRDefault="001F6849" w:rsidP="001F6849">
      <w:pPr>
        <w:pStyle w:val="a6"/>
        <w:ind w:left="420" w:firstLineChars="0" w:firstLine="0"/>
      </w:pPr>
      <w:r w:rsidRPr="00907699">
        <w:rPr>
          <w:rFonts w:ascii="Courier New" w:hAnsi="Courier New" w:cs="Courier New"/>
          <w:b/>
          <w:bCs/>
          <w:color w:val="7F0055"/>
          <w:kern w:val="0"/>
          <w:sz w:val="20"/>
          <w:szCs w:val="20"/>
        </w:rPr>
        <w:t>public</w:t>
      </w:r>
      <w:r w:rsidRPr="00907699">
        <w:rPr>
          <w:rFonts w:ascii="Courier New" w:hAnsi="Courier New" w:cs="Courier New"/>
          <w:color w:val="000000"/>
          <w:kern w:val="0"/>
          <w:sz w:val="20"/>
          <w:szCs w:val="20"/>
        </w:rPr>
        <w:t xml:space="preserve"> String queryStbType(String stbid)</w:t>
      </w:r>
    </w:p>
    <w:p w:rsidR="001F6849" w:rsidRPr="00D37A9C" w:rsidRDefault="001F6849" w:rsidP="001F6849">
      <w:pPr>
        <w:pStyle w:val="a6"/>
        <w:numPr>
          <w:ilvl w:val="0"/>
          <w:numId w:val="7"/>
        </w:numPr>
        <w:ind w:firstLineChars="0"/>
      </w:pPr>
      <w:r>
        <w:rPr>
          <w:rFonts w:hint="eastAsia"/>
        </w:rPr>
        <w:t>参数：</w:t>
      </w:r>
      <w:r>
        <w:rPr>
          <w:rFonts w:hint="eastAsia"/>
        </w:rPr>
        <w:t>stbid</w:t>
      </w:r>
      <w:r>
        <w:rPr>
          <w:rFonts w:hint="eastAsia"/>
        </w:rPr>
        <w:t>认证号</w:t>
      </w:r>
    </w:p>
    <w:p w:rsidR="001F6849" w:rsidRDefault="001F6849" w:rsidP="001F6849">
      <w:pPr>
        <w:pStyle w:val="a6"/>
        <w:numPr>
          <w:ilvl w:val="0"/>
          <w:numId w:val="7"/>
        </w:numPr>
        <w:ind w:firstLineChars="0"/>
      </w:pPr>
      <w:r>
        <w:rPr>
          <w:rFonts w:hint="eastAsia"/>
        </w:rPr>
        <w:t>设备类型</w:t>
      </w:r>
    </w:p>
    <w:p w:rsidR="001F6849" w:rsidRDefault="001F6849" w:rsidP="001F6849">
      <w:pPr>
        <w:pStyle w:val="20"/>
      </w:pPr>
      <w:r>
        <w:rPr>
          <w:rFonts w:hint="eastAsia"/>
        </w:rPr>
        <w:lastRenderedPageBreak/>
        <w:t>8.2</w:t>
      </w:r>
      <w:r>
        <w:rPr>
          <w:rFonts w:hint="eastAsia"/>
        </w:rPr>
        <w:t>查找订购的高清产品类型</w:t>
      </w:r>
    </w:p>
    <w:p w:rsidR="001F6849" w:rsidRDefault="001F6849" w:rsidP="001F6849">
      <w:pPr>
        <w:pStyle w:val="a6"/>
        <w:numPr>
          <w:ilvl w:val="0"/>
          <w:numId w:val="7"/>
        </w:numPr>
        <w:ind w:firstLineChars="0"/>
      </w:pPr>
      <w:r>
        <w:rPr>
          <w:rFonts w:hint="eastAsia"/>
        </w:rPr>
        <w:t>接口函数</w:t>
      </w:r>
    </w:p>
    <w:p w:rsidR="001F6849" w:rsidRPr="009F6233" w:rsidRDefault="001F6849" w:rsidP="001F6849">
      <w:pPr>
        <w:pStyle w:val="a6"/>
        <w:ind w:left="420" w:firstLineChars="0" w:firstLine="0"/>
      </w:pPr>
      <w:r w:rsidRPr="009F6233">
        <w:rPr>
          <w:rFonts w:ascii="Courier New" w:hAnsi="Courier New" w:cs="Courier New"/>
          <w:b/>
          <w:bCs/>
          <w:color w:val="7F0055"/>
          <w:kern w:val="0"/>
          <w:sz w:val="20"/>
          <w:szCs w:val="20"/>
        </w:rPr>
        <w:t>public</w:t>
      </w:r>
      <w:r w:rsidRPr="009F6233">
        <w:rPr>
          <w:rFonts w:ascii="Courier New" w:hAnsi="Courier New" w:cs="Courier New"/>
          <w:color w:val="000000"/>
          <w:kern w:val="0"/>
          <w:sz w:val="20"/>
          <w:szCs w:val="20"/>
        </w:rPr>
        <w:t xml:space="preserve"> String queryHDProdClass(String stbid)</w:t>
      </w:r>
    </w:p>
    <w:p w:rsidR="001F6849" w:rsidRPr="00D37A9C" w:rsidRDefault="001F6849" w:rsidP="001F6849">
      <w:pPr>
        <w:pStyle w:val="a6"/>
        <w:numPr>
          <w:ilvl w:val="0"/>
          <w:numId w:val="7"/>
        </w:numPr>
        <w:ind w:firstLineChars="0"/>
      </w:pPr>
      <w:r>
        <w:rPr>
          <w:rFonts w:hint="eastAsia"/>
        </w:rPr>
        <w:t>参数：</w:t>
      </w:r>
      <w:r w:rsidRPr="00D37A9C">
        <w:t xml:space="preserve"> </w:t>
      </w:r>
      <w:r>
        <w:rPr>
          <w:rFonts w:hint="eastAsia"/>
        </w:rPr>
        <w:t>认证号</w:t>
      </w:r>
      <w:r>
        <w:rPr>
          <w:rFonts w:hint="eastAsia"/>
        </w:rPr>
        <w:t>stbid</w:t>
      </w:r>
    </w:p>
    <w:p w:rsidR="001F6849" w:rsidRDefault="001F6849" w:rsidP="001F6849">
      <w:pPr>
        <w:pStyle w:val="a6"/>
        <w:numPr>
          <w:ilvl w:val="0"/>
          <w:numId w:val="7"/>
        </w:numPr>
        <w:ind w:firstLineChars="0"/>
      </w:pPr>
      <w:r>
        <w:rPr>
          <w:rFonts w:hint="eastAsia"/>
        </w:rPr>
        <w:t>产品类型编号字符串机</w:t>
      </w:r>
    </w:p>
    <w:p w:rsidR="001F6849" w:rsidRDefault="001F6849" w:rsidP="001F6849">
      <w:pPr>
        <w:pStyle w:val="20"/>
      </w:pPr>
      <w:r>
        <w:rPr>
          <w:rFonts w:hint="eastAsia"/>
        </w:rPr>
        <w:t>8.3</w:t>
      </w:r>
      <w:r>
        <w:rPr>
          <w:rFonts w:hint="eastAsia"/>
        </w:rPr>
        <w:t>高清</w:t>
      </w:r>
      <w:r>
        <w:rPr>
          <w:rFonts w:hint="eastAsia"/>
        </w:rPr>
        <w:t>APP</w:t>
      </w:r>
      <w:r>
        <w:rPr>
          <w:rFonts w:hint="eastAsia"/>
        </w:rPr>
        <w:t>资源统计</w:t>
      </w:r>
    </w:p>
    <w:p w:rsidR="001F6849" w:rsidRDefault="001F6849" w:rsidP="001F6849">
      <w:pPr>
        <w:pStyle w:val="a6"/>
        <w:numPr>
          <w:ilvl w:val="0"/>
          <w:numId w:val="7"/>
        </w:numPr>
        <w:ind w:firstLineChars="0"/>
      </w:pPr>
      <w:r>
        <w:rPr>
          <w:rFonts w:hint="eastAsia"/>
        </w:rPr>
        <w:t>接口函数</w:t>
      </w:r>
    </w:p>
    <w:p w:rsidR="001F6849" w:rsidRPr="00B56722" w:rsidRDefault="001F6849" w:rsidP="001F6849">
      <w:pPr>
        <w:pStyle w:val="a6"/>
        <w:ind w:left="420" w:firstLineChars="0" w:firstLine="0"/>
      </w:pPr>
      <w:r w:rsidRPr="00B56722">
        <w:rPr>
          <w:rFonts w:ascii="Courier New" w:hAnsi="Courier New" w:cs="Courier New"/>
          <w:b/>
          <w:bCs/>
          <w:color w:val="7F0055"/>
          <w:kern w:val="0"/>
          <w:sz w:val="20"/>
          <w:szCs w:val="20"/>
        </w:rPr>
        <w:t>public</w:t>
      </w:r>
      <w:r w:rsidRPr="00B56722">
        <w:rPr>
          <w:rFonts w:ascii="Courier New" w:hAnsi="Courier New" w:cs="Courier New"/>
          <w:color w:val="000000"/>
          <w:kern w:val="0"/>
          <w:sz w:val="20"/>
          <w:szCs w:val="20"/>
        </w:rPr>
        <w:t xml:space="preserve">  ResourcesinfoVO[] getResourcesinfoVO (String stbid)</w:t>
      </w:r>
    </w:p>
    <w:p w:rsidR="001F6849" w:rsidRPr="00D37A9C" w:rsidRDefault="001F6849" w:rsidP="001F6849">
      <w:pPr>
        <w:pStyle w:val="a6"/>
        <w:numPr>
          <w:ilvl w:val="0"/>
          <w:numId w:val="7"/>
        </w:numPr>
        <w:ind w:firstLineChars="0"/>
      </w:pPr>
      <w:r>
        <w:rPr>
          <w:rFonts w:hint="eastAsia"/>
        </w:rPr>
        <w:t>参数：</w:t>
      </w:r>
      <w:r w:rsidRPr="00D37A9C">
        <w:t xml:space="preserve"> </w:t>
      </w:r>
      <w:r>
        <w:rPr>
          <w:rFonts w:hint="eastAsia"/>
        </w:rPr>
        <w:t>认证号</w:t>
      </w:r>
      <w:r>
        <w:rPr>
          <w:rFonts w:hint="eastAsia"/>
        </w:rPr>
        <w:t>stbid</w:t>
      </w:r>
    </w:p>
    <w:p w:rsidR="001F6849" w:rsidRPr="00B56722" w:rsidRDefault="001F6849" w:rsidP="001F6849">
      <w:pPr>
        <w:pStyle w:val="a6"/>
        <w:numPr>
          <w:ilvl w:val="0"/>
          <w:numId w:val="7"/>
        </w:numPr>
        <w:ind w:firstLineChars="0"/>
      </w:pPr>
      <w:r w:rsidRPr="00B56722">
        <w:rPr>
          <w:rFonts w:ascii="Courier New" w:hAnsi="Courier New" w:cs="Courier New"/>
          <w:color w:val="000000"/>
          <w:kern w:val="0"/>
          <w:sz w:val="20"/>
          <w:szCs w:val="20"/>
        </w:rPr>
        <w:t>ResourcesinfoVO</w:t>
      </w:r>
      <w:r>
        <w:rPr>
          <w:rFonts w:ascii="Courier New" w:hAnsi="Courier New" w:cs="Courier New" w:hint="eastAsia"/>
          <w:color w:val="000000"/>
          <w:kern w:val="0"/>
          <w:sz w:val="20"/>
          <w:szCs w:val="20"/>
        </w:rPr>
        <w:t>[]</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9"/>
        <w:gridCol w:w="1950"/>
        <w:gridCol w:w="4253"/>
      </w:tblGrid>
      <w:tr w:rsidR="001F6849" w:rsidTr="004C7200">
        <w:tc>
          <w:tcPr>
            <w:tcW w:w="1899" w:type="dxa"/>
          </w:tcPr>
          <w:p w:rsidR="001F6849" w:rsidRDefault="001F6849" w:rsidP="004C7200">
            <w:pPr>
              <w:pStyle w:val="1"/>
              <w:numPr>
                <w:ilvl w:val="0"/>
                <w:numId w:val="0"/>
              </w:numPr>
              <w:tabs>
                <w:tab w:val="left" w:pos="1607"/>
              </w:tabs>
              <w:rPr>
                <w:rFonts w:ascii="宋体" w:hAnsi="宋体"/>
                <w:b w:val="0"/>
                <w:color w:val="000000"/>
                <w:sz w:val="21"/>
              </w:rPr>
            </w:pPr>
            <w:r>
              <w:rPr>
                <w:rFonts w:ascii="宋体" w:hAnsi="宋体" w:hint="eastAsia"/>
                <w:b w:val="0"/>
                <w:color w:val="000000"/>
                <w:sz w:val="21"/>
              </w:rPr>
              <w:t>字段信息</w:t>
            </w:r>
            <w:r>
              <w:rPr>
                <w:rFonts w:ascii="宋体" w:hAnsi="宋体"/>
                <w:b w:val="0"/>
                <w:color w:val="000000"/>
                <w:sz w:val="21"/>
              </w:rPr>
              <w:tab/>
            </w:r>
          </w:p>
        </w:tc>
        <w:tc>
          <w:tcPr>
            <w:tcW w:w="1950"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字段代码</w:t>
            </w:r>
          </w:p>
        </w:tc>
        <w:tc>
          <w:tcPr>
            <w:tcW w:w="4253"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备注</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资源ID</w:t>
            </w:r>
          </w:p>
        </w:tc>
        <w:tc>
          <w:tcPr>
            <w:tcW w:w="1950" w:type="dxa"/>
          </w:tcPr>
          <w:p w:rsidR="001F6849" w:rsidRPr="00B56722" w:rsidRDefault="001F6849" w:rsidP="004C7200">
            <w:pPr>
              <w:pStyle w:val="1"/>
              <w:numPr>
                <w:ilvl w:val="0"/>
                <w:numId w:val="0"/>
              </w:numPr>
              <w:tabs>
                <w:tab w:val="left" w:pos="1365"/>
              </w:tabs>
              <w:rPr>
                <w:rFonts w:ascii="宋体" w:hAnsi="宋体"/>
                <w:b w:val="0"/>
                <w:color w:val="000000"/>
                <w:sz w:val="21"/>
              </w:rPr>
            </w:pPr>
            <w:r w:rsidRPr="00B56722">
              <w:rPr>
                <w:rFonts w:ascii="Courier New" w:hAnsi="Courier New" w:cs="Courier New"/>
                <w:color w:val="0000C0"/>
                <w:kern w:val="0"/>
                <w:sz w:val="20"/>
                <w:szCs w:val="20"/>
              </w:rPr>
              <w:t>resources_id</w:t>
            </w:r>
          </w:p>
        </w:tc>
        <w:tc>
          <w:tcPr>
            <w:tcW w:w="4253" w:type="dxa"/>
          </w:tcPr>
          <w:p w:rsidR="001F6849" w:rsidRPr="00511327" w:rsidRDefault="001F6849" w:rsidP="004C7200">
            <w:pPr>
              <w:pStyle w:val="1"/>
              <w:numPr>
                <w:ilvl w:val="0"/>
                <w:numId w:val="0"/>
              </w:numPr>
              <w:tabs>
                <w:tab w:val="left" w:pos="1365"/>
              </w:tabs>
              <w:rPr>
                <w:rFonts w:ascii="宋体" w:hAnsi="宋体"/>
                <w:b w:val="0"/>
                <w:color w:val="C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资源名称</w:t>
            </w:r>
          </w:p>
        </w:tc>
        <w:tc>
          <w:tcPr>
            <w:tcW w:w="1950" w:type="dxa"/>
          </w:tcPr>
          <w:p w:rsidR="001F6849" w:rsidRPr="00B56722" w:rsidRDefault="001F6849" w:rsidP="004C7200">
            <w:pPr>
              <w:pStyle w:val="1"/>
              <w:numPr>
                <w:ilvl w:val="0"/>
                <w:numId w:val="0"/>
              </w:numPr>
              <w:tabs>
                <w:tab w:val="left" w:pos="1365"/>
              </w:tabs>
              <w:rPr>
                <w:rFonts w:ascii="宋体" w:hAnsi="宋体"/>
                <w:b w:val="0"/>
                <w:color w:val="000000"/>
                <w:sz w:val="21"/>
              </w:rPr>
            </w:pPr>
            <w:r w:rsidRPr="00B56722">
              <w:rPr>
                <w:rFonts w:ascii="Courier New" w:hAnsi="Courier New" w:cs="Courier New"/>
                <w:color w:val="0000C0"/>
                <w:kern w:val="0"/>
                <w:sz w:val="20"/>
                <w:szCs w:val="20"/>
              </w:rPr>
              <w:t>resources_name</w:t>
            </w:r>
          </w:p>
        </w:tc>
        <w:tc>
          <w:tcPr>
            <w:tcW w:w="4253" w:type="dxa"/>
          </w:tcPr>
          <w:p w:rsidR="001F6849" w:rsidRDefault="001F6849" w:rsidP="004C7200">
            <w:pPr>
              <w:pStyle w:val="1"/>
              <w:numPr>
                <w:ilvl w:val="0"/>
                <w:numId w:val="0"/>
              </w:numPr>
              <w:tabs>
                <w:tab w:val="left" w:pos="1365"/>
              </w:tabs>
              <w:rPr>
                <w:rFonts w:ascii="Courier New" w:hAnsi="Courier New" w:cs="Courier New"/>
                <w:color w:val="2A00FF"/>
                <w:kern w:val="0"/>
                <w:sz w:val="20"/>
                <w:szCs w:val="20"/>
              </w:rPr>
            </w:pPr>
            <w:r w:rsidRPr="00B56722">
              <w:rPr>
                <w:rFonts w:ascii="Courier New" w:hAnsi="Courier New" w:cs="Courier New"/>
                <w:color w:val="2A00FF"/>
                <w:kern w:val="0"/>
                <w:sz w:val="20"/>
                <w:szCs w:val="20"/>
              </w:rPr>
              <w:t>000000</w:t>
            </w:r>
            <w:r w:rsidRPr="00B56722">
              <w:rPr>
                <w:rFonts w:ascii="Courier New" w:hAnsi="Courier New" w:cs="Courier New" w:hint="eastAsia"/>
                <w:color w:val="2A00FF"/>
                <w:kern w:val="0"/>
                <w:sz w:val="20"/>
                <w:szCs w:val="20"/>
              </w:rPr>
              <w:t>：高清互动</w:t>
            </w:r>
            <w:r w:rsidRPr="00B56722">
              <w:rPr>
                <w:rFonts w:ascii="Courier New" w:hAnsi="Courier New" w:cs="Courier New" w:hint="eastAsia"/>
                <w:color w:val="2A00FF"/>
                <w:kern w:val="0"/>
                <w:sz w:val="20"/>
                <w:szCs w:val="20"/>
              </w:rPr>
              <w:t xml:space="preserve"> </w:t>
            </w:r>
            <w:r w:rsidRPr="00B56722">
              <w:rPr>
                <w:rFonts w:ascii="Courier New" w:hAnsi="Courier New" w:cs="Courier New"/>
                <w:color w:val="2A00FF"/>
                <w:kern w:val="0"/>
                <w:sz w:val="20"/>
                <w:szCs w:val="20"/>
              </w:rPr>
              <w:t>00000a</w:t>
            </w:r>
            <w:r w:rsidRPr="00B56722">
              <w:rPr>
                <w:rFonts w:ascii="Courier New" w:hAnsi="Courier New" w:cs="Courier New" w:hint="eastAsia"/>
                <w:color w:val="2A00FF"/>
                <w:kern w:val="0"/>
                <w:sz w:val="20"/>
                <w:szCs w:val="20"/>
              </w:rPr>
              <w:t xml:space="preserve"> </w:t>
            </w:r>
            <w:r w:rsidRPr="00B56722">
              <w:rPr>
                <w:rFonts w:ascii="Courier New" w:hAnsi="Courier New" w:cs="Courier New" w:hint="eastAsia"/>
                <w:color w:val="2A00FF"/>
                <w:kern w:val="0"/>
                <w:sz w:val="20"/>
                <w:szCs w:val="20"/>
              </w:rPr>
              <w:t>基本服务</w:t>
            </w:r>
          </w:p>
          <w:p w:rsidR="001F6849" w:rsidRPr="00511327" w:rsidRDefault="001F6849" w:rsidP="004C7200">
            <w:pPr>
              <w:pStyle w:val="1"/>
              <w:numPr>
                <w:ilvl w:val="0"/>
                <w:numId w:val="0"/>
              </w:numPr>
              <w:tabs>
                <w:tab w:val="left" w:pos="1365"/>
              </w:tabs>
              <w:rPr>
                <w:rFonts w:ascii="宋体" w:hAnsi="宋体"/>
                <w:b w:val="0"/>
                <w:color w:val="000000"/>
                <w:sz w:val="21"/>
              </w:rPr>
            </w:pPr>
          </w:p>
        </w:tc>
      </w:tr>
    </w:tbl>
    <w:p w:rsidR="001F6849" w:rsidRDefault="001F6849" w:rsidP="001F6849">
      <w:pPr>
        <w:pStyle w:val="20"/>
      </w:pPr>
      <w:r>
        <w:rPr>
          <w:rFonts w:hint="eastAsia"/>
        </w:rPr>
        <w:t>8.4</w:t>
      </w:r>
      <w:r>
        <w:rPr>
          <w:rFonts w:hint="eastAsia"/>
        </w:rPr>
        <w:t>客户</w:t>
      </w:r>
      <w:r>
        <w:rPr>
          <w:rFonts w:hint="eastAsia"/>
        </w:rPr>
        <w:t>MAC</w:t>
      </w:r>
      <w:r>
        <w:rPr>
          <w:rFonts w:hint="eastAsia"/>
        </w:rPr>
        <w:t>地址查询</w:t>
      </w:r>
    </w:p>
    <w:p w:rsidR="001F6849" w:rsidRDefault="001F6849" w:rsidP="001F6849">
      <w:pPr>
        <w:pStyle w:val="a6"/>
        <w:numPr>
          <w:ilvl w:val="0"/>
          <w:numId w:val="7"/>
        </w:numPr>
        <w:ind w:firstLineChars="0"/>
      </w:pPr>
      <w:r>
        <w:rPr>
          <w:rFonts w:hint="eastAsia"/>
        </w:rPr>
        <w:t>接口函数</w:t>
      </w:r>
    </w:p>
    <w:p w:rsidR="001F6849" w:rsidRPr="00501CF0" w:rsidRDefault="001F6849" w:rsidP="001F6849">
      <w:pPr>
        <w:pStyle w:val="a6"/>
        <w:numPr>
          <w:ilvl w:val="0"/>
          <w:numId w:val="7"/>
        </w:numPr>
        <w:ind w:firstLineChars="0"/>
        <w:rPr>
          <w:color w:val="000000" w:themeColor="text1"/>
        </w:rPr>
      </w:pPr>
      <w:r w:rsidRPr="00501CF0">
        <w:rPr>
          <w:rFonts w:ascii="Courier New" w:hAnsi="Courier New" w:cs="Courier New"/>
          <w:b/>
          <w:bCs/>
          <w:color w:val="000000" w:themeColor="text1"/>
          <w:kern w:val="0"/>
          <w:sz w:val="20"/>
          <w:szCs w:val="20"/>
        </w:rPr>
        <w:t>public</w:t>
      </w:r>
      <w:r w:rsidRPr="00501CF0">
        <w:rPr>
          <w:rFonts w:ascii="Courier New" w:hAnsi="Courier New" w:cs="Courier New"/>
          <w:color w:val="000000" w:themeColor="text1"/>
          <w:kern w:val="0"/>
          <w:sz w:val="20"/>
          <w:szCs w:val="20"/>
        </w:rPr>
        <w:t xml:space="preserve"> CustMACVO[] queryCustMAC(String cust_no,String cm_mac,String address)</w:t>
      </w:r>
    </w:p>
    <w:p w:rsidR="001F6849" w:rsidRPr="00D37A9C" w:rsidRDefault="001F6849" w:rsidP="001F6849">
      <w:pPr>
        <w:pStyle w:val="a6"/>
        <w:numPr>
          <w:ilvl w:val="0"/>
          <w:numId w:val="7"/>
        </w:numPr>
        <w:ind w:firstLineChars="0"/>
      </w:pPr>
      <w:r>
        <w:rPr>
          <w:rFonts w:hint="eastAsia"/>
        </w:rPr>
        <w:t>参数：</w:t>
      </w:r>
      <w:r w:rsidRPr="00D37A9C">
        <w:t xml:space="preserve"> </w:t>
      </w:r>
      <w:r>
        <w:rPr>
          <w:rFonts w:hint="eastAsia"/>
        </w:rPr>
        <w:t>客户编号</w:t>
      </w:r>
      <w:r>
        <w:rPr>
          <w:rFonts w:hint="eastAsia"/>
        </w:rPr>
        <w:t xml:space="preserve"> </w:t>
      </w:r>
      <w:r w:rsidRPr="00501CF0">
        <w:rPr>
          <w:rFonts w:ascii="Courier New" w:hAnsi="Courier New" w:cs="Courier New"/>
          <w:color w:val="000000" w:themeColor="text1"/>
          <w:kern w:val="0"/>
          <w:sz w:val="20"/>
          <w:szCs w:val="20"/>
        </w:rPr>
        <w:t>cust_no</w:t>
      </w:r>
      <w:r>
        <w:rPr>
          <w:rFonts w:ascii="Courier New" w:hAnsi="Courier New" w:cs="Courier New" w:hint="eastAsia"/>
          <w:color w:val="000000" w:themeColor="text1"/>
          <w:kern w:val="0"/>
          <w:sz w:val="20"/>
          <w:szCs w:val="20"/>
        </w:rPr>
        <w:t xml:space="preserve"> </w:t>
      </w:r>
      <w:r w:rsidRPr="00501CF0">
        <w:rPr>
          <w:rFonts w:ascii="Courier New" w:hAnsi="Courier New" w:cs="Courier New"/>
          <w:color w:val="000000" w:themeColor="text1"/>
          <w:kern w:val="0"/>
          <w:sz w:val="20"/>
          <w:szCs w:val="20"/>
        </w:rPr>
        <w:t>cm_mac</w:t>
      </w:r>
      <w:r>
        <w:rPr>
          <w:rFonts w:ascii="Courier New" w:hAnsi="Courier New" w:cs="Courier New" w:hint="eastAsia"/>
          <w:color w:val="000000" w:themeColor="text1"/>
          <w:kern w:val="0"/>
          <w:sz w:val="20"/>
          <w:szCs w:val="20"/>
        </w:rPr>
        <w:t xml:space="preserve">  </w:t>
      </w:r>
      <w:r w:rsidRPr="00501CF0">
        <w:rPr>
          <w:rFonts w:ascii="Courier New" w:hAnsi="Courier New" w:cs="Courier New"/>
          <w:color w:val="000000" w:themeColor="text1"/>
          <w:kern w:val="0"/>
          <w:sz w:val="20"/>
          <w:szCs w:val="20"/>
        </w:rPr>
        <w:t>address</w:t>
      </w:r>
    </w:p>
    <w:p w:rsidR="001F6849" w:rsidRDefault="001F6849" w:rsidP="001F6849">
      <w:pPr>
        <w:pStyle w:val="a6"/>
        <w:numPr>
          <w:ilvl w:val="0"/>
          <w:numId w:val="7"/>
        </w:numPr>
        <w:ind w:firstLineChars="0"/>
      </w:pPr>
      <w:r w:rsidRPr="00F43204">
        <w:rPr>
          <w:rFonts w:ascii="Courier New" w:hAnsi="Courier New" w:cs="Courier New"/>
          <w:color w:val="000000"/>
          <w:kern w:val="0"/>
          <w:sz w:val="20"/>
          <w:szCs w:val="20"/>
        </w:rPr>
        <w:t>CustMACVO</w:t>
      </w:r>
      <w:r>
        <w:rPr>
          <w:rFonts w:ascii="Courier New" w:hAnsi="Courier New" w:cs="Courier New" w:hint="eastAsia"/>
          <w:color w:val="000000"/>
          <w:kern w:val="0"/>
          <w:sz w:val="20"/>
          <w:szCs w:val="20"/>
        </w:rPr>
        <w:t xml:space="preserve"> []</w:t>
      </w:r>
    </w:p>
    <w:p w:rsidR="001F6849" w:rsidRDefault="001F6849" w:rsidP="001F6849">
      <w:pPr>
        <w:pStyle w:val="20"/>
      </w:pPr>
      <w:r>
        <w:rPr>
          <w:rFonts w:hint="eastAsia"/>
        </w:rPr>
        <w:t>交易记录查询</w:t>
      </w:r>
    </w:p>
    <w:p w:rsidR="001F6849" w:rsidRPr="007B2AEE" w:rsidRDefault="001F6849" w:rsidP="001F6849">
      <w:pPr>
        <w:pStyle w:val="a6"/>
        <w:numPr>
          <w:ilvl w:val="0"/>
          <w:numId w:val="15"/>
        </w:numPr>
        <w:ind w:firstLineChars="0"/>
      </w:pPr>
      <w:r>
        <w:rPr>
          <w:rFonts w:hint="eastAsia"/>
        </w:rPr>
        <w:t>接口描述：客户账本交易记录</w:t>
      </w:r>
    </w:p>
    <w:p w:rsidR="001F6849" w:rsidRDefault="001F6849" w:rsidP="001F6849">
      <w:pPr>
        <w:pStyle w:val="a6"/>
        <w:numPr>
          <w:ilvl w:val="0"/>
          <w:numId w:val="7"/>
        </w:numPr>
        <w:ind w:firstLineChars="0"/>
      </w:pPr>
      <w:r>
        <w:rPr>
          <w:rFonts w:hint="eastAsia"/>
        </w:rPr>
        <w:t>接口函数</w:t>
      </w:r>
    </w:p>
    <w:p w:rsidR="001F6849" w:rsidRPr="00B56722" w:rsidRDefault="001F6849" w:rsidP="001F6849">
      <w:pPr>
        <w:pStyle w:val="a6"/>
        <w:ind w:left="420" w:firstLineChars="0" w:firstLine="0"/>
      </w:pPr>
      <w:r w:rsidRPr="00275626">
        <w:rPr>
          <w:rFonts w:ascii="Courier New" w:hAnsi="Courier New" w:cs="Courier New"/>
          <w:b/>
          <w:bCs/>
          <w:color w:val="7F0055"/>
          <w:kern w:val="0"/>
          <w:sz w:val="20"/>
          <w:szCs w:val="20"/>
        </w:rPr>
        <w:t>public</w:t>
      </w:r>
      <w:r w:rsidRPr="00275626">
        <w:rPr>
          <w:rFonts w:ascii="Courier New" w:hAnsi="Courier New" w:cs="Courier New"/>
          <w:color w:val="000000"/>
          <w:kern w:val="0"/>
          <w:sz w:val="20"/>
          <w:szCs w:val="20"/>
        </w:rPr>
        <w:t xml:space="preserve"> CustomerTransVO[] queryCustomerTransByUser(String cust_no,String begintime,String endtime)</w:t>
      </w:r>
    </w:p>
    <w:p w:rsidR="001F6849" w:rsidRPr="00D37A9C" w:rsidRDefault="001F6849" w:rsidP="001F6849">
      <w:pPr>
        <w:pStyle w:val="a6"/>
        <w:numPr>
          <w:ilvl w:val="0"/>
          <w:numId w:val="7"/>
        </w:numPr>
        <w:ind w:firstLineChars="0"/>
      </w:pPr>
      <w:r>
        <w:rPr>
          <w:rFonts w:hint="eastAsia"/>
        </w:rPr>
        <w:t>参数：</w:t>
      </w:r>
      <w:r w:rsidRPr="00D37A9C">
        <w:t xml:space="preserve"> </w:t>
      </w:r>
      <w:r>
        <w:rPr>
          <w:rFonts w:hint="eastAsia"/>
        </w:rPr>
        <w:t>客户编号、开始时间、结束时间</w:t>
      </w:r>
    </w:p>
    <w:p w:rsidR="001F6849" w:rsidRPr="00B56722" w:rsidRDefault="001F6849" w:rsidP="001F6849">
      <w:pPr>
        <w:pStyle w:val="a6"/>
        <w:numPr>
          <w:ilvl w:val="0"/>
          <w:numId w:val="7"/>
        </w:numPr>
        <w:ind w:firstLineChars="0"/>
      </w:pPr>
      <w:r w:rsidRPr="00B56722">
        <w:rPr>
          <w:rFonts w:ascii="Courier New" w:hAnsi="Courier New" w:cs="Courier New"/>
          <w:color w:val="000000"/>
          <w:kern w:val="0"/>
          <w:sz w:val="20"/>
          <w:szCs w:val="20"/>
        </w:rPr>
        <w:t>ResourcesinfoVO</w:t>
      </w:r>
      <w:r>
        <w:rPr>
          <w:rFonts w:ascii="Courier New" w:hAnsi="Courier New" w:cs="Courier New" w:hint="eastAsia"/>
          <w:color w:val="000000"/>
          <w:kern w:val="0"/>
          <w:sz w:val="20"/>
          <w:szCs w:val="20"/>
        </w:rPr>
        <w:t>[]</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9"/>
        <w:gridCol w:w="1950"/>
        <w:gridCol w:w="4253"/>
      </w:tblGrid>
      <w:tr w:rsidR="001F6849" w:rsidTr="004C7200">
        <w:tc>
          <w:tcPr>
            <w:tcW w:w="1899" w:type="dxa"/>
          </w:tcPr>
          <w:p w:rsidR="001F6849" w:rsidRDefault="001F6849" w:rsidP="004C7200">
            <w:pPr>
              <w:pStyle w:val="1"/>
              <w:numPr>
                <w:ilvl w:val="0"/>
                <w:numId w:val="0"/>
              </w:numPr>
              <w:tabs>
                <w:tab w:val="left" w:pos="1607"/>
              </w:tabs>
              <w:rPr>
                <w:rFonts w:ascii="宋体" w:hAnsi="宋体"/>
                <w:b w:val="0"/>
                <w:color w:val="000000"/>
                <w:sz w:val="21"/>
              </w:rPr>
            </w:pPr>
            <w:r>
              <w:rPr>
                <w:rFonts w:ascii="宋体" w:hAnsi="宋体" w:hint="eastAsia"/>
                <w:b w:val="0"/>
                <w:color w:val="000000"/>
                <w:sz w:val="21"/>
              </w:rPr>
              <w:t>字段信息</w:t>
            </w:r>
            <w:r>
              <w:rPr>
                <w:rFonts w:ascii="宋体" w:hAnsi="宋体"/>
                <w:b w:val="0"/>
                <w:color w:val="000000"/>
                <w:sz w:val="21"/>
              </w:rPr>
              <w:tab/>
            </w:r>
          </w:p>
        </w:tc>
        <w:tc>
          <w:tcPr>
            <w:tcW w:w="1950"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字段代码</w:t>
            </w:r>
          </w:p>
        </w:tc>
        <w:tc>
          <w:tcPr>
            <w:tcW w:w="4253"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备注</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账户类型</w:t>
            </w:r>
          </w:p>
        </w:tc>
        <w:tc>
          <w:tcPr>
            <w:tcW w:w="1950" w:type="dxa"/>
          </w:tcPr>
          <w:p w:rsidR="001F6849" w:rsidRPr="00275626" w:rsidRDefault="001F6849" w:rsidP="004C7200">
            <w:pPr>
              <w:pStyle w:val="1"/>
              <w:numPr>
                <w:ilvl w:val="0"/>
                <w:numId w:val="0"/>
              </w:numPr>
              <w:tabs>
                <w:tab w:val="left" w:pos="1365"/>
              </w:tabs>
              <w:rPr>
                <w:rFonts w:ascii="宋体" w:hAnsi="宋体"/>
                <w:b w:val="0"/>
                <w:sz w:val="21"/>
              </w:rPr>
            </w:pPr>
            <w:r w:rsidRPr="00275626">
              <w:rPr>
                <w:rFonts w:ascii="Courier New" w:hAnsi="Courier New" w:cs="Courier New"/>
                <w:kern w:val="0"/>
                <w:sz w:val="20"/>
                <w:szCs w:val="20"/>
                <w:u w:val="single"/>
              </w:rPr>
              <w:t>acct_type</w:t>
            </w:r>
          </w:p>
        </w:tc>
        <w:tc>
          <w:tcPr>
            <w:tcW w:w="4253" w:type="dxa"/>
          </w:tcPr>
          <w:p w:rsidR="001F6849" w:rsidRPr="00511327" w:rsidRDefault="001F6849" w:rsidP="004C7200">
            <w:pPr>
              <w:pStyle w:val="1"/>
              <w:numPr>
                <w:ilvl w:val="0"/>
                <w:numId w:val="0"/>
              </w:numPr>
              <w:tabs>
                <w:tab w:val="left" w:pos="1365"/>
              </w:tabs>
              <w:rPr>
                <w:rFonts w:ascii="宋体" w:hAnsi="宋体"/>
                <w:b w:val="0"/>
                <w:color w:val="C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交易时间</w:t>
            </w:r>
          </w:p>
        </w:tc>
        <w:tc>
          <w:tcPr>
            <w:tcW w:w="1950" w:type="dxa"/>
          </w:tcPr>
          <w:p w:rsidR="001F6849" w:rsidRPr="00275626" w:rsidRDefault="001F6849" w:rsidP="004C7200">
            <w:pPr>
              <w:pStyle w:val="1"/>
              <w:numPr>
                <w:ilvl w:val="0"/>
                <w:numId w:val="0"/>
              </w:numPr>
              <w:tabs>
                <w:tab w:val="left" w:pos="1365"/>
              </w:tabs>
              <w:rPr>
                <w:rFonts w:ascii="宋体" w:hAnsi="宋体"/>
                <w:b w:val="0"/>
                <w:sz w:val="21"/>
              </w:rPr>
            </w:pPr>
            <w:r w:rsidRPr="00275626">
              <w:rPr>
                <w:rFonts w:ascii="Courier New" w:hAnsi="Courier New" w:cs="Courier New"/>
                <w:kern w:val="0"/>
                <w:sz w:val="20"/>
                <w:szCs w:val="20"/>
              </w:rPr>
              <w:t>change_time</w:t>
            </w:r>
          </w:p>
        </w:tc>
        <w:tc>
          <w:tcPr>
            <w:tcW w:w="4253" w:type="dxa"/>
          </w:tcPr>
          <w:p w:rsidR="001F6849" w:rsidRPr="00511327"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交易类型</w:t>
            </w:r>
          </w:p>
        </w:tc>
        <w:tc>
          <w:tcPr>
            <w:tcW w:w="1950" w:type="dxa"/>
          </w:tcPr>
          <w:p w:rsidR="001F6849" w:rsidRPr="00275626" w:rsidRDefault="001F6849" w:rsidP="004C7200">
            <w:pPr>
              <w:pStyle w:val="1"/>
              <w:numPr>
                <w:ilvl w:val="0"/>
                <w:numId w:val="0"/>
              </w:numPr>
              <w:tabs>
                <w:tab w:val="left" w:pos="1365"/>
              </w:tabs>
              <w:rPr>
                <w:rFonts w:ascii="Courier New" w:hAnsi="Courier New" w:cs="Courier New"/>
                <w:kern w:val="0"/>
                <w:sz w:val="20"/>
                <w:szCs w:val="20"/>
              </w:rPr>
            </w:pPr>
            <w:r w:rsidRPr="00275626">
              <w:rPr>
                <w:rFonts w:ascii="Courier New" w:hAnsi="Courier New" w:cs="Courier New"/>
                <w:kern w:val="0"/>
                <w:sz w:val="20"/>
                <w:szCs w:val="20"/>
              </w:rPr>
              <w:t>change_type</w:t>
            </w:r>
          </w:p>
        </w:tc>
        <w:tc>
          <w:tcPr>
            <w:tcW w:w="4253" w:type="dxa"/>
          </w:tcPr>
          <w:p w:rsidR="001F6849" w:rsidRPr="00B56722" w:rsidRDefault="001F6849" w:rsidP="004C7200">
            <w:pPr>
              <w:pStyle w:val="1"/>
              <w:numPr>
                <w:ilvl w:val="0"/>
                <w:numId w:val="0"/>
              </w:numPr>
              <w:tabs>
                <w:tab w:val="left" w:pos="1365"/>
              </w:tabs>
              <w:rPr>
                <w:rFonts w:ascii="Courier New" w:hAnsi="Courier New" w:cs="Courier New"/>
                <w:color w:val="2A00FF"/>
                <w:kern w:val="0"/>
                <w:sz w:val="20"/>
                <w:szCs w:val="20"/>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交易金额</w:t>
            </w:r>
          </w:p>
        </w:tc>
        <w:tc>
          <w:tcPr>
            <w:tcW w:w="1950" w:type="dxa"/>
          </w:tcPr>
          <w:p w:rsidR="001F6849" w:rsidRPr="00275626" w:rsidRDefault="001F6849" w:rsidP="004C7200">
            <w:pPr>
              <w:pStyle w:val="1"/>
              <w:numPr>
                <w:ilvl w:val="0"/>
                <w:numId w:val="0"/>
              </w:numPr>
              <w:tabs>
                <w:tab w:val="left" w:pos="1365"/>
              </w:tabs>
              <w:rPr>
                <w:rFonts w:ascii="Courier New" w:hAnsi="Courier New" w:cs="Courier New"/>
                <w:kern w:val="0"/>
                <w:sz w:val="20"/>
                <w:szCs w:val="20"/>
              </w:rPr>
            </w:pPr>
            <w:r w:rsidRPr="00275626">
              <w:rPr>
                <w:rFonts w:ascii="Courier New" w:hAnsi="Courier New" w:cs="Courier New"/>
                <w:kern w:val="0"/>
                <w:sz w:val="20"/>
                <w:szCs w:val="20"/>
              </w:rPr>
              <w:t>money</w:t>
            </w:r>
          </w:p>
        </w:tc>
        <w:tc>
          <w:tcPr>
            <w:tcW w:w="4253" w:type="dxa"/>
          </w:tcPr>
          <w:p w:rsidR="001F6849" w:rsidRPr="00B56722" w:rsidRDefault="001F6849" w:rsidP="004C7200">
            <w:pPr>
              <w:pStyle w:val="1"/>
              <w:numPr>
                <w:ilvl w:val="0"/>
                <w:numId w:val="0"/>
              </w:numPr>
              <w:tabs>
                <w:tab w:val="left" w:pos="1365"/>
              </w:tabs>
              <w:rPr>
                <w:rFonts w:ascii="Courier New" w:hAnsi="Courier New" w:cs="Courier New"/>
                <w:color w:val="2A00FF"/>
                <w:kern w:val="0"/>
                <w:sz w:val="20"/>
                <w:szCs w:val="20"/>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交易后金额</w:t>
            </w:r>
          </w:p>
        </w:tc>
        <w:tc>
          <w:tcPr>
            <w:tcW w:w="1950" w:type="dxa"/>
          </w:tcPr>
          <w:p w:rsidR="001F6849" w:rsidRPr="00275626" w:rsidRDefault="001F6849" w:rsidP="004C7200">
            <w:pPr>
              <w:pStyle w:val="1"/>
              <w:numPr>
                <w:ilvl w:val="0"/>
                <w:numId w:val="0"/>
              </w:numPr>
              <w:tabs>
                <w:tab w:val="left" w:pos="1365"/>
              </w:tabs>
              <w:rPr>
                <w:rFonts w:ascii="Courier New" w:hAnsi="Courier New" w:cs="Courier New"/>
                <w:kern w:val="0"/>
                <w:sz w:val="20"/>
                <w:szCs w:val="20"/>
              </w:rPr>
            </w:pPr>
            <w:r w:rsidRPr="00275626">
              <w:rPr>
                <w:rFonts w:ascii="Courier New" w:hAnsi="Courier New" w:cs="Courier New"/>
                <w:kern w:val="0"/>
                <w:sz w:val="20"/>
                <w:szCs w:val="20"/>
              </w:rPr>
              <w:t>old_acct_balance</w:t>
            </w:r>
          </w:p>
        </w:tc>
        <w:tc>
          <w:tcPr>
            <w:tcW w:w="4253" w:type="dxa"/>
          </w:tcPr>
          <w:p w:rsidR="001F6849" w:rsidRPr="00B56722" w:rsidRDefault="001F6849" w:rsidP="004C7200">
            <w:pPr>
              <w:pStyle w:val="1"/>
              <w:numPr>
                <w:ilvl w:val="0"/>
                <w:numId w:val="0"/>
              </w:numPr>
              <w:tabs>
                <w:tab w:val="left" w:pos="1365"/>
              </w:tabs>
              <w:rPr>
                <w:rFonts w:ascii="Courier New" w:hAnsi="Courier New" w:cs="Courier New"/>
                <w:color w:val="2A00FF"/>
                <w:kern w:val="0"/>
                <w:sz w:val="20"/>
                <w:szCs w:val="20"/>
              </w:rPr>
            </w:pPr>
          </w:p>
        </w:tc>
      </w:tr>
    </w:tbl>
    <w:p w:rsidR="001F6849" w:rsidRDefault="001F6849" w:rsidP="001F6849"/>
    <w:p w:rsidR="001F6849" w:rsidRDefault="001F6849" w:rsidP="001F6849">
      <w:pPr>
        <w:pStyle w:val="10"/>
      </w:pPr>
      <w:r>
        <w:rPr>
          <w:rFonts w:hint="eastAsia"/>
        </w:rPr>
        <w:t>VIP</w:t>
      </w:r>
      <w:r>
        <w:rPr>
          <w:rFonts w:hint="eastAsia"/>
        </w:rPr>
        <w:t>产品订购相关接口</w:t>
      </w:r>
    </w:p>
    <w:p w:rsidR="001F6849" w:rsidRDefault="001F6849" w:rsidP="001F6849">
      <w:pPr>
        <w:pStyle w:val="20"/>
      </w:pPr>
      <w:r>
        <w:rPr>
          <w:rFonts w:hint="eastAsia"/>
        </w:rPr>
        <w:t>账单查询</w:t>
      </w:r>
    </w:p>
    <w:p w:rsidR="001F6849" w:rsidRPr="007B2AEE" w:rsidRDefault="001F6849" w:rsidP="001F6849">
      <w:pPr>
        <w:pStyle w:val="a6"/>
        <w:numPr>
          <w:ilvl w:val="0"/>
          <w:numId w:val="15"/>
        </w:numPr>
        <w:ind w:firstLineChars="0"/>
      </w:pPr>
      <w:r>
        <w:rPr>
          <w:rFonts w:hint="eastAsia"/>
        </w:rPr>
        <w:t>接口描述：查找后付费未缴账单和</w:t>
      </w:r>
      <w:r>
        <w:rPr>
          <w:rFonts w:hint="eastAsia"/>
        </w:rPr>
        <w:t>VIP</w:t>
      </w:r>
      <w:r>
        <w:rPr>
          <w:rFonts w:hint="eastAsia"/>
        </w:rPr>
        <w:t>产品未缴账单</w:t>
      </w:r>
    </w:p>
    <w:p w:rsidR="001F6849" w:rsidRDefault="001F6849" w:rsidP="001F6849">
      <w:pPr>
        <w:pStyle w:val="a6"/>
        <w:numPr>
          <w:ilvl w:val="0"/>
          <w:numId w:val="7"/>
        </w:numPr>
        <w:ind w:firstLineChars="0"/>
      </w:pPr>
      <w:r>
        <w:rPr>
          <w:rFonts w:hint="eastAsia"/>
        </w:rPr>
        <w:t>接口函数</w:t>
      </w:r>
    </w:p>
    <w:p w:rsidR="001F6849" w:rsidRPr="00B56722" w:rsidRDefault="001F6849" w:rsidP="001F6849">
      <w:pPr>
        <w:pStyle w:val="a6"/>
        <w:ind w:left="420" w:firstLineChars="0" w:firstLine="0"/>
      </w:pPr>
      <w:r w:rsidRPr="001C045C">
        <w:rPr>
          <w:rFonts w:ascii="Courier New" w:hAnsi="Courier New" w:cs="Courier New"/>
          <w:b/>
          <w:bCs/>
          <w:color w:val="7F0055"/>
          <w:kern w:val="0"/>
          <w:sz w:val="20"/>
          <w:szCs w:val="20"/>
        </w:rPr>
        <w:t>public List&lt;AccountVO&gt; queryAccount(String cust_no)</w:t>
      </w:r>
    </w:p>
    <w:p w:rsidR="001F6849" w:rsidRPr="00D37A9C" w:rsidRDefault="001F6849" w:rsidP="001F6849">
      <w:pPr>
        <w:pStyle w:val="a6"/>
        <w:numPr>
          <w:ilvl w:val="0"/>
          <w:numId w:val="7"/>
        </w:numPr>
        <w:ind w:firstLineChars="0"/>
      </w:pPr>
      <w:r>
        <w:rPr>
          <w:rFonts w:hint="eastAsia"/>
        </w:rPr>
        <w:t>参数：</w:t>
      </w:r>
      <w:r w:rsidRPr="00D37A9C">
        <w:t xml:space="preserve"> </w:t>
      </w:r>
      <w:r>
        <w:rPr>
          <w:rFonts w:hint="eastAsia"/>
        </w:rPr>
        <w:t>客户编号</w:t>
      </w:r>
    </w:p>
    <w:p w:rsidR="001F6849" w:rsidRPr="00B56722" w:rsidRDefault="001F6849" w:rsidP="001F6849">
      <w:pPr>
        <w:pStyle w:val="a6"/>
        <w:numPr>
          <w:ilvl w:val="0"/>
          <w:numId w:val="7"/>
        </w:numPr>
        <w:ind w:firstLineChars="0"/>
      </w:pPr>
      <w:r>
        <w:rPr>
          <w:rFonts w:hint="eastAsia"/>
        </w:rPr>
        <w:t>AccountVO</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9"/>
        <w:gridCol w:w="2943"/>
        <w:gridCol w:w="3260"/>
      </w:tblGrid>
      <w:tr w:rsidR="001F6849" w:rsidTr="004C7200">
        <w:tc>
          <w:tcPr>
            <w:tcW w:w="1899" w:type="dxa"/>
          </w:tcPr>
          <w:p w:rsidR="001F6849" w:rsidRDefault="001F6849" w:rsidP="004C7200">
            <w:pPr>
              <w:pStyle w:val="1"/>
              <w:numPr>
                <w:ilvl w:val="0"/>
                <w:numId w:val="0"/>
              </w:numPr>
              <w:tabs>
                <w:tab w:val="left" w:pos="1607"/>
              </w:tabs>
              <w:rPr>
                <w:rFonts w:ascii="宋体" w:hAnsi="宋体"/>
                <w:b w:val="0"/>
                <w:color w:val="000000"/>
                <w:sz w:val="21"/>
              </w:rPr>
            </w:pPr>
            <w:r>
              <w:rPr>
                <w:rFonts w:ascii="宋体" w:hAnsi="宋体" w:hint="eastAsia"/>
                <w:b w:val="0"/>
                <w:color w:val="000000"/>
                <w:sz w:val="21"/>
              </w:rPr>
              <w:t>字段信息</w:t>
            </w:r>
            <w:r>
              <w:rPr>
                <w:rFonts w:ascii="宋体" w:hAnsi="宋体"/>
                <w:b w:val="0"/>
                <w:color w:val="000000"/>
                <w:sz w:val="21"/>
              </w:rPr>
              <w:tab/>
            </w:r>
          </w:p>
        </w:tc>
        <w:tc>
          <w:tcPr>
            <w:tcW w:w="2943"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字段代码</w:t>
            </w:r>
          </w:p>
        </w:tc>
        <w:tc>
          <w:tcPr>
            <w:tcW w:w="3260"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备注</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账单类型</w:t>
            </w:r>
          </w:p>
        </w:tc>
        <w:tc>
          <w:tcPr>
            <w:tcW w:w="2943" w:type="dxa"/>
          </w:tcPr>
          <w:p w:rsidR="001F6849" w:rsidRPr="00275626" w:rsidRDefault="001F6849" w:rsidP="004C7200">
            <w:pPr>
              <w:pStyle w:val="1"/>
              <w:numPr>
                <w:ilvl w:val="0"/>
                <w:numId w:val="0"/>
              </w:numPr>
              <w:tabs>
                <w:tab w:val="left" w:pos="1365"/>
              </w:tabs>
              <w:rPr>
                <w:rFonts w:ascii="宋体" w:hAnsi="宋体"/>
                <w:b w:val="0"/>
                <w:sz w:val="21"/>
              </w:rPr>
            </w:pPr>
            <w:r w:rsidRPr="001C045C">
              <w:rPr>
                <w:rFonts w:ascii="Courier New" w:hAnsi="Courier New" w:cs="Courier New"/>
                <w:kern w:val="0"/>
                <w:sz w:val="20"/>
                <w:szCs w:val="20"/>
                <w:u w:val="single"/>
              </w:rPr>
              <w:t>feetype</w:t>
            </w:r>
          </w:p>
        </w:tc>
        <w:tc>
          <w:tcPr>
            <w:tcW w:w="3260" w:type="dxa"/>
          </w:tcPr>
          <w:p w:rsidR="001F6849" w:rsidRPr="00511327" w:rsidRDefault="001F6849" w:rsidP="004C7200">
            <w:pPr>
              <w:pStyle w:val="1"/>
              <w:numPr>
                <w:ilvl w:val="0"/>
                <w:numId w:val="0"/>
              </w:numPr>
              <w:tabs>
                <w:tab w:val="left" w:pos="1365"/>
              </w:tabs>
              <w:rPr>
                <w:rFonts w:ascii="宋体" w:hAnsi="宋体"/>
                <w:b w:val="0"/>
                <w:color w:val="C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账单金额</w:t>
            </w:r>
          </w:p>
        </w:tc>
        <w:tc>
          <w:tcPr>
            <w:tcW w:w="2943" w:type="dxa"/>
          </w:tcPr>
          <w:p w:rsidR="001F6849" w:rsidRPr="00275626" w:rsidRDefault="001F6849" w:rsidP="004C7200">
            <w:pPr>
              <w:pStyle w:val="1"/>
              <w:numPr>
                <w:ilvl w:val="0"/>
                <w:numId w:val="0"/>
              </w:numPr>
              <w:tabs>
                <w:tab w:val="left" w:pos="1365"/>
              </w:tabs>
              <w:rPr>
                <w:rFonts w:ascii="宋体" w:hAnsi="宋体"/>
                <w:b w:val="0"/>
                <w:sz w:val="21"/>
              </w:rPr>
            </w:pPr>
            <w:r w:rsidRPr="001C045C">
              <w:rPr>
                <w:rFonts w:ascii="Courier New" w:hAnsi="Courier New" w:cs="Courier New"/>
                <w:kern w:val="0"/>
                <w:sz w:val="20"/>
                <w:szCs w:val="20"/>
              </w:rPr>
              <w:t>money</w:t>
            </w:r>
          </w:p>
        </w:tc>
        <w:tc>
          <w:tcPr>
            <w:tcW w:w="3260" w:type="dxa"/>
          </w:tcPr>
          <w:p w:rsidR="001F6849" w:rsidRPr="00511327"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账单明细</w:t>
            </w:r>
          </w:p>
        </w:tc>
        <w:tc>
          <w:tcPr>
            <w:tcW w:w="2943" w:type="dxa"/>
          </w:tcPr>
          <w:p w:rsidR="001F6849" w:rsidRPr="00275626" w:rsidRDefault="001F6849" w:rsidP="004C7200">
            <w:pPr>
              <w:pStyle w:val="1"/>
              <w:numPr>
                <w:ilvl w:val="0"/>
                <w:numId w:val="0"/>
              </w:numPr>
              <w:tabs>
                <w:tab w:val="left" w:pos="1365"/>
              </w:tabs>
              <w:rPr>
                <w:rFonts w:ascii="Courier New" w:hAnsi="Courier New" w:cs="Courier New"/>
                <w:kern w:val="0"/>
                <w:sz w:val="20"/>
                <w:szCs w:val="20"/>
              </w:rPr>
            </w:pPr>
            <w:r w:rsidRPr="001C045C">
              <w:rPr>
                <w:rFonts w:ascii="Courier New" w:hAnsi="Courier New" w:cs="Courier New"/>
                <w:kern w:val="0"/>
                <w:sz w:val="20"/>
                <w:szCs w:val="20"/>
              </w:rPr>
              <w:t>List&lt;AccountDetailVO&gt;</w:t>
            </w:r>
          </w:p>
        </w:tc>
        <w:tc>
          <w:tcPr>
            <w:tcW w:w="3260" w:type="dxa"/>
          </w:tcPr>
          <w:p w:rsidR="001F6849" w:rsidRPr="00B56722" w:rsidRDefault="001F6849" w:rsidP="004C7200">
            <w:pPr>
              <w:pStyle w:val="1"/>
              <w:numPr>
                <w:ilvl w:val="0"/>
                <w:numId w:val="0"/>
              </w:numPr>
              <w:tabs>
                <w:tab w:val="left" w:pos="1365"/>
              </w:tabs>
              <w:rPr>
                <w:rFonts w:ascii="Courier New" w:hAnsi="Courier New" w:cs="Courier New"/>
                <w:color w:val="2A00FF"/>
                <w:kern w:val="0"/>
                <w:sz w:val="20"/>
                <w:szCs w:val="20"/>
              </w:rPr>
            </w:pPr>
          </w:p>
        </w:tc>
      </w:tr>
    </w:tbl>
    <w:p w:rsidR="001F6849" w:rsidRDefault="001F6849" w:rsidP="001F6849"/>
    <w:p w:rsidR="001F6849" w:rsidRDefault="001F6849" w:rsidP="001F6849">
      <w:pPr>
        <w:rPr>
          <w:rFonts w:ascii="Courier New" w:hAnsi="Courier New" w:cs="Courier New"/>
          <w:kern w:val="0"/>
          <w:sz w:val="20"/>
          <w:szCs w:val="20"/>
        </w:rPr>
      </w:pPr>
      <w:r w:rsidRPr="001C045C">
        <w:rPr>
          <w:rFonts w:ascii="Courier New" w:hAnsi="Courier New" w:cs="Courier New"/>
          <w:kern w:val="0"/>
          <w:sz w:val="20"/>
          <w:szCs w:val="20"/>
        </w:rPr>
        <w:t>AccountDetailVO</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9"/>
        <w:gridCol w:w="2943"/>
        <w:gridCol w:w="3260"/>
      </w:tblGrid>
      <w:tr w:rsidR="001F6849" w:rsidTr="004C7200">
        <w:tc>
          <w:tcPr>
            <w:tcW w:w="1899" w:type="dxa"/>
          </w:tcPr>
          <w:p w:rsidR="001F6849" w:rsidRDefault="001F6849" w:rsidP="004C7200">
            <w:pPr>
              <w:pStyle w:val="1"/>
              <w:numPr>
                <w:ilvl w:val="0"/>
                <w:numId w:val="0"/>
              </w:numPr>
              <w:tabs>
                <w:tab w:val="left" w:pos="1607"/>
              </w:tabs>
              <w:rPr>
                <w:rFonts w:ascii="宋体" w:hAnsi="宋体"/>
                <w:b w:val="0"/>
                <w:color w:val="000000"/>
                <w:sz w:val="21"/>
              </w:rPr>
            </w:pPr>
            <w:r>
              <w:rPr>
                <w:rFonts w:ascii="宋体" w:hAnsi="宋体" w:hint="eastAsia"/>
                <w:b w:val="0"/>
                <w:color w:val="000000"/>
                <w:sz w:val="21"/>
              </w:rPr>
              <w:t>字段信息</w:t>
            </w:r>
            <w:r>
              <w:rPr>
                <w:rFonts w:ascii="宋体" w:hAnsi="宋体"/>
                <w:b w:val="0"/>
                <w:color w:val="000000"/>
                <w:sz w:val="21"/>
              </w:rPr>
              <w:tab/>
            </w:r>
          </w:p>
        </w:tc>
        <w:tc>
          <w:tcPr>
            <w:tcW w:w="2943"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字段代码</w:t>
            </w:r>
          </w:p>
        </w:tc>
        <w:tc>
          <w:tcPr>
            <w:tcW w:w="3260"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备注</w:t>
            </w: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账单号</w:t>
            </w:r>
          </w:p>
        </w:tc>
        <w:tc>
          <w:tcPr>
            <w:tcW w:w="2943" w:type="dxa"/>
          </w:tcPr>
          <w:p w:rsidR="001F6849" w:rsidRPr="00275626" w:rsidRDefault="001F6849" w:rsidP="004C7200">
            <w:pPr>
              <w:pStyle w:val="1"/>
              <w:numPr>
                <w:ilvl w:val="0"/>
                <w:numId w:val="0"/>
              </w:numPr>
              <w:tabs>
                <w:tab w:val="left" w:pos="1365"/>
              </w:tabs>
              <w:rPr>
                <w:rFonts w:ascii="宋体" w:hAnsi="宋体"/>
                <w:b w:val="0"/>
                <w:sz w:val="21"/>
              </w:rPr>
            </w:pPr>
            <w:r w:rsidRPr="0033234C">
              <w:rPr>
                <w:rFonts w:ascii="Courier New" w:hAnsi="Courier New" w:cs="Courier New"/>
                <w:kern w:val="0"/>
                <w:sz w:val="20"/>
                <w:szCs w:val="20"/>
                <w:u w:val="single"/>
              </w:rPr>
              <w:t>accountno</w:t>
            </w:r>
          </w:p>
        </w:tc>
        <w:tc>
          <w:tcPr>
            <w:tcW w:w="3260" w:type="dxa"/>
          </w:tcPr>
          <w:p w:rsidR="001F6849" w:rsidRPr="00511327" w:rsidRDefault="001F6849" w:rsidP="004C7200">
            <w:pPr>
              <w:pStyle w:val="1"/>
              <w:numPr>
                <w:ilvl w:val="0"/>
                <w:numId w:val="0"/>
              </w:numPr>
              <w:tabs>
                <w:tab w:val="left" w:pos="1365"/>
              </w:tabs>
              <w:rPr>
                <w:rFonts w:ascii="宋体" w:hAnsi="宋体"/>
                <w:b w:val="0"/>
                <w:color w:val="C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费项代码</w:t>
            </w:r>
          </w:p>
        </w:tc>
        <w:tc>
          <w:tcPr>
            <w:tcW w:w="2943" w:type="dxa"/>
          </w:tcPr>
          <w:p w:rsidR="001F6849" w:rsidRPr="00275626" w:rsidRDefault="001F6849" w:rsidP="004C7200">
            <w:pPr>
              <w:pStyle w:val="1"/>
              <w:numPr>
                <w:ilvl w:val="0"/>
                <w:numId w:val="0"/>
              </w:numPr>
              <w:tabs>
                <w:tab w:val="left" w:pos="1365"/>
              </w:tabs>
              <w:rPr>
                <w:rFonts w:ascii="宋体" w:hAnsi="宋体"/>
                <w:b w:val="0"/>
                <w:sz w:val="21"/>
              </w:rPr>
            </w:pPr>
            <w:r w:rsidRPr="0033234C">
              <w:rPr>
                <w:rFonts w:ascii="Courier New" w:hAnsi="Courier New" w:cs="Courier New"/>
                <w:kern w:val="0"/>
                <w:sz w:val="20"/>
                <w:szCs w:val="20"/>
              </w:rPr>
              <w:t>feecode</w:t>
            </w:r>
          </w:p>
        </w:tc>
        <w:tc>
          <w:tcPr>
            <w:tcW w:w="3260" w:type="dxa"/>
          </w:tcPr>
          <w:p w:rsidR="001F6849" w:rsidRPr="00511327" w:rsidRDefault="001F6849" w:rsidP="004C7200">
            <w:pPr>
              <w:pStyle w:val="1"/>
              <w:numPr>
                <w:ilvl w:val="0"/>
                <w:numId w:val="0"/>
              </w:numPr>
              <w:tabs>
                <w:tab w:val="left" w:pos="1365"/>
              </w:tabs>
              <w:rPr>
                <w:rFonts w:ascii="宋体" w:hAnsi="宋体"/>
                <w:b w:val="0"/>
                <w:color w:val="000000"/>
                <w:sz w:val="21"/>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账单金额</w:t>
            </w:r>
          </w:p>
        </w:tc>
        <w:tc>
          <w:tcPr>
            <w:tcW w:w="2943" w:type="dxa"/>
          </w:tcPr>
          <w:p w:rsidR="001F6849" w:rsidRPr="00275626" w:rsidRDefault="001F6849" w:rsidP="004C7200">
            <w:pPr>
              <w:pStyle w:val="1"/>
              <w:numPr>
                <w:ilvl w:val="0"/>
                <w:numId w:val="0"/>
              </w:numPr>
              <w:tabs>
                <w:tab w:val="left" w:pos="1365"/>
              </w:tabs>
              <w:rPr>
                <w:rFonts w:ascii="Courier New" w:hAnsi="Courier New" w:cs="Courier New"/>
                <w:kern w:val="0"/>
                <w:sz w:val="20"/>
                <w:szCs w:val="20"/>
              </w:rPr>
            </w:pPr>
            <w:r w:rsidRPr="0033234C">
              <w:rPr>
                <w:rFonts w:ascii="Courier New" w:hAnsi="Courier New" w:cs="Courier New"/>
                <w:kern w:val="0"/>
                <w:sz w:val="20"/>
                <w:szCs w:val="20"/>
              </w:rPr>
              <w:t>money</w:t>
            </w:r>
          </w:p>
        </w:tc>
        <w:tc>
          <w:tcPr>
            <w:tcW w:w="3260" w:type="dxa"/>
          </w:tcPr>
          <w:p w:rsidR="001F6849" w:rsidRPr="00B56722" w:rsidRDefault="001F6849" w:rsidP="004C7200">
            <w:pPr>
              <w:pStyle w:val="1"/>
              <w:numPr>
                <w:ilvl w:val="0"/>
                <w:numId w:val="0"/>
              </w:numPr>
              <w:tabs>
                <w:tab w:val="left" w:pos="1365"/>
              </w:tabs>
              <w:rPr>
                <w:rFonts w:ascii="Courier New" w:hAnsi="Courier New" w:cs="Courier New"/>
                <w:color w:val="2A00FF"/>
                <w:kern w:val="0"/>
                <w:sz w:val="20"/>
                <w:szCs w:val="20"/>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费项名称</w:t>
            </w:r>
          </w:p>
        </w:tc>
        <w:tc>
          <w:tcPr>
            <w:tcW w:w="2943" w:type="dxa"/>
          </w:tcPr>
          <w:p w:rsidR="001F6849" w:rsidRPr="0033234C" w:rsidRDefault="001F6849" w:rsidP="004C7200">
            <w:pPr>
              <w:pStyle w:val="1"/>
              <w:numPr>
                <w:ilvl w:val="0"/>
                <w:numId w:val="0"/>
              </w:numPr>
              <w:tabs>
                <w:tab w:val="left" w:pos="1365"/>
              </w:tabs>
              <w:rPr>
                <w:rFonts w:ascii="Courier New" w:hAnsi="Courier New" w:cs="Courier New"/>
                <w:kern w:val="0"/>
                <w:sz w:val="20"/>
                <w:szCs w:val="20"/>
              </w:rPr>
            </w:pPr>
            <w:r w:rsidRPr="0033234C">
              <w:rPr>
                <w:rFonts w:ascii="Courier New" w:hAnsi="Courier New" w:cs="Courier New"/>
                <w:kern w:val="0"/>
                <w:sz w:val="20"/>
                <w:szCs w:val="20"/>
              </w:rPr>
              <w:t>feename</w:t>
            </w:r>
          </w:p>
        </w:tc>
        <w:tc>
          <w:tcPr>
            <w:tcW w:w="3260" w:type="dxa"/>
          </w:tcPr>
          <w:p w:rsidR="001F6849" w:rsidRPr="00B56722" w:rsidRDefault="001F6849" w:rsidP="004C7200">
            <w:pPr>
              <w:pStyle w:val="1"/>
              <w:numPr>
                <w:ilvl w:val="0"/>
                <w:numId w:val="0"/>
              </w:numPr>
              <w:tabs>
                <w:tab w:val="left" w:pos="1365"/>
              </w:tabs>
              <w:rPr>
                <w:rFonts w:ascii="Courier New" w:hAnsi="Courier New" w:cs="Courier New"/>
                <w:color w:val="2A00FF"/>
                <w:kern w:val="0"/>
                <w:sz w:val="20"/>
                <w:szCs w:val="20"/>
              </w:rPr>
            </w:pPr>
          </w:p>
        </w:tc>
      </w:tr>
      <w:tr w:rsidR="001F6849" w:rsidTr="004C7200">
        <w:trPr>
          <w:cantSplit/>
        </w:trPr>
        <w:tc>
          <w:tcPr>
            <w:tcW w:w="1899" w:type="dxa"/>
          </w:tcPr>
          <w:p w:rsidR="001F6849" w:rsidRDefault="001F6849" w:rsidP="004C7200">
            <w:pPr>
              <w:pStyle w:val="1"/>
              <w:numPr>
                <w:ilvl w:val="0"/>
                <w:numId w:val="0"/>
              </w:numPr>
              <w:tabs>
                <w:tab w:val="left" w:pos="1365"/>
              </w:tabs>
              <w:rPr>
                <w:rFonts w:ascii="宋体" w:hAnsi="宋体"/>
                <w:b w:val="0"/>
                <w:color w:val="000000"/>
                <w:sz w:val="21"/>
              </w:rPr>
            </w:pPr>
            <w:r>
              <w:rPr>
                <w:rFonts w:ascii="宋体" w:hAnsi="宋体" w:hint="eastAsia"/>
                <w:b w:val="0"/>
                <w:color w:val="000000"/>
                <w:sz w:val="21"/>
              </w:rPr>
              <w:t>计费周期</w:t>
            </w:r>
          </w:p>
        </w:tc>
        <w:tc>
          <w:tcPr>
            <w:tcW w:w="2943" w:type="dxa"/>
          </w:tcPr>
          <w:p w:rsidR="001F6849" w:rsidRPr="0033234C" w:rsidRDefault="001F6849" w:rsidP="004C7200">
            <w:pPr>
              <w:pStyle w:val="1"/>
              <w:numPr>
                <w:ilvl w:val="0"/>
                <w:numId w:val="0"/>
              </w:numPr>
              <w:tabs>
                <w:tab w:val="left" w:pos="1365"/>
              </w:tabs>
              <w:rPr>
                <w:rFonts w:ascii="Courier New" w:hAnsi="Courier New" w:cs="Courier New"/>
                <w:kern w:val="0"/>
                <w:sz w:val="20"/>
                <w:szCs w:val="20"/>
              </w:rPr>
            </w:pPr>
            <w:r w:rsidRPr="0033234C">
              <w:rPr>
                <w:rFonts w:ascii="Courier New" w:hAnsi="Courier New" w:cs="Courier New"/>
                <w:kern w:val="0"/>
                <w:sz w:val="20"/>
                <w:szCs w:val="20"/>
              </w:rPr>
              <w:t>cyccount</w:t>
            </w:r>
          </w:p>
        </w:tc>
        <w:tc>
          <w:tcPr>
            <w:tcW w:w="3260" w:type="dxa"/>
          </w:tcPr>
          <w:p w:rsidR="001F6849" w:rsidRPr="00B56722" w:rsidRDefault="001F6849" w:rsidP="004C7200">
            <w:pPr>
              <w:pStyle w:val="1"/>
              <w:numPr>
                <w:ilvl w:val="0"/>
                <w:numId w:val="0"/>
              </w:numPr>
              <w:tabs>
                <w:tab w:val="left" w:pos="1365"/>
              </w:tabs>
              <w:rPr>
                <w:rFonts w:ascii="Courier New" w:hAnsi="Courier New" w:cs="Courier New"/>
                <w:color w:val="2A00FF"/>
                <w:kern w:val="0"/>
                <w:sz w:val="20"/>
                <w:szCs w:val="20"/>
              </w:rPr>
            </w:pPr>
          </w:p>
        </w:tc>
      </w:tr>
    </w:tbl>
    <w:p w:rsidR="001F6849" w:rsidRDefault="001F6849" w:rsidP="001F6849">
      <w:pPr>
        <w:pStyle w:val="20"/>
      </w:pPr>
      <w:r>
        <w:rPr>
          <w:rFonts w:hint="eastAsia"/>
        </w:rPr>
        <w:t>支付结果查询</w:t>
      </w:r>
    </w:p>
    <w:p w:rsidR="001F6849" w:rsidRPr="007B2AEE" w:rsidRDefault="001F6849" w:rsidP="001F6849">
      <w:pPr>
        <w:pStyle w:val="a6"/>
        <w:numPr>
          <w:ilvl w:val="0"/>
          <w:numId w:val="15"/>
        </w:numPr>
        <w:ind w:firstLineChars="0"/>
      </w:pPr>
      <w:r>
        <w:rPr>
          <w:rFonts w:hint="eastAsia"/>
        </w:rPr>
        <w:t>接口描述：查找用户微信扫码支付结果</w:t>
      </w:r>
    </w:p>
    <w:p w:rsidR="001F6849" w:rsidRDefault="001F6849" w:rsidP="001F6849">
      <w:pPr>
        <w:pStyle w:val="a6"/>
        <w:numPr>
          <w:ilvl w:val="0"/>
          <w:numId w:val="7"/>
        </w:numPr>
        <w:ind w:firstLineChars="0"/>
      </w:pPr>
      <w:r>
        <w:rPr>
          <w:rFonts w:hint="eastAsia"/>
        </w:rPr>
        <w:t>接口函数</w:t>
      </w:r>
    </w:p>
    <w:p w:rsidR="001F6849" w:rsidRPr="00AF2CD1" w:rsidRDefault="001F6849" w:rsidP="001F6849">
      <w:pPr>
        <w:pStyle w:val="a6"/>
        <w:ind w:left="420" w:firstLineChars="0" w:firstLine="0"/>
      </w:pPr>
      <w:r w:rsidRPr="00AF2CD1">
        <w:rPr>
          <w:rFonts w:ascii="Courier New" w:hAnsi="Courier New" w:cs="Courier New"/>
          <w:b/>
          <w:bCs/>
          <w:color w:val="7F0055"/>
          <w:kern w:val="0"/>
          <w:sz w:val="20"/>
          <w:szCs w:val="20"/>
        </w:rPr>
        <w:t>public String queryPayResult(String orderid)</w:t>
      </w:r>
    </w:p>
    <w:p w:rsidR="001F6849" w:rsidRDefault="001F6849" w:rsidP="001F6849">
      <w:pPr>
        <w:pStyle w:val="a6"/>
        <w:numPr>
          <w:ilvl w:val="0"/>
          <w:numId w:val="7"/>
        </w:numPr>
        <w:ind w:firstLineChars="0"/>
      </w:pPr>
      <w:r>
        <w:rPr>
          <w:rFonts w:hint="eastAsia"/>
        </w:rPr>
        <w:t>参数：</w:t>
      </w:r>
      <w:r w:rsidRPr="00D37A9C">
        <w:t xml:space="preserve"> </w:t>
      </w:r>
      <w:r>
        <w:rPr>
          <w:rFonts w:hint="eastAsia"/>
        </w:rPr>
        <w:t>支付订单号</w:t>
      </w:r>
    </w:p>
    <w:p w:rsidR="001F6849" w:rsidRPr="00D37A9C" w:rsidRDefault="001F6849" w:rsidP="001F6849">
      <w:pPr>
        <w:pStyle w:val="a6"/>
        <w:numPr>
          <w:ilvl w:val="0"/>
          <w:numId w:val="7"/>
        </w:numPr>
        <w:ind w:firstLineChars="0"/>
      </w:pPr>
      <w:r>
        <w:rPr>
          <w:rFonts w:hint="eastAsia"/>
        </w:rPr>
        <w:t>返回：</w:t>
      </w:r>
    </w:p>
    <w:p w:rsidR="001F6849" w:rsidRDefault="001F6849" w:rsidP="001F6849">
      <w:r>
        <w:rPr>
          <w:rFonts w:hint="eastAsia"/>
        </w:rPr>
        <w:tab/>
      </w:r>
      <w:r w:rsidRPr="00D52527">
        <w:rPr>
          <w:rFonts w:hint="eastAsia"/>
        </w:rPr>
        <w:t>00</w:t>
      </w:r>
      <w:r w:rsidRPr="00D52527">
        <w:rPr>
          <w:rFonts w:hint="eastAsia"/>
        </w:rPr>
        <w:t>：支付成功，销账成功</w:t>
      </w:r>
      <w:r w:rsidRPr="00D52527">
        <w:rPr>
          <w:rFonts w:hint="eastAsia"/>
        </w:rPr>
        <w:t xml:space="preserve"> </w:t>
      </w:r>
    </w:p>
    <w:p w:rsidR="001F6849" w:rsidRDefault="001F6849" w:rsidP="001F6849">
      <w:r>
        <w:rPr>
          <w:rFonts w:hint="eastAsia"/>
        </w:rPr>
        <w:tab/>
      </w:r>
      <w:r w:rsidRPr="00D52527">
        <w:rPr>
          <w:rFonts w:hint="eastAsia"/>
        </w:rPr>
        <w:t>01</w:t>
      </w:r>
      <w:r w:rsidRPr="00D52527">
        <w:rPr>
          <w:rFonts w:hint="eastAsia"/>
        </w:rPr>
        <w:t>：支付成功，销账失败</w:t>
      </w:r>
    </w:p>
    <w:p w:rsidR="001F6849" w:rsidRDefault="001F6849" w:rsidP="001F6849">
      <w:r w:rsidRPr="00D52527">
        <w:rPr>
          <w:rFonts w:hint="eastAsia"/>
        </w:rPr>
        <w:t xml:space="preserve"> </w:t>
      </w:r>
      <w:r>
        <w:rPr>
          <w:rFonts w:hint="eastAsia"/>
        </w:rPr>
        <w:tab/>
      </w:r>
      <w:r w:rsidRPr="00D52527">
        <w:rPr>
          <w:rFonts w:hint="eastAsia"/>
        </w:rPr>
        <w:t>02</w:t>
      </w:r>
      <w:r w:rsidRPr="00D52527">
        <w:rPr>
          <w:rFonts w:hint="eastAsia"/>
        </w:rPr>
        <w:t>：支付未返回</w:t>
      </w:r>
      <w:r w:rsidRPr="00D52527">
        <w:rPr>
          <w:rFonts w:hint="eastAsia"/>
        </w:rPr>
        <w:t xml:space="preserve"> </w:t>
      </w:r>
    </w:p>
    <w:p w:rsidR="001F6849" w:rsidRDefault="001F6849" w:rsidP="001F6849">
      <w:r>
        <w:rPr>
          <w:rFonts w:hint="eastAsia"/>
        </w:rPr>
        <w:tab/>
      </w:r>
      <w:r w:rsidRPr="00D52527">
        <w:rPr>
          <w:rFonts w:hint="eastAsia"/>
        </w:rPr>
        <w:t>03</w:t>
      </w:r>
      <w:r w:rsidRPr="00D52527">
        <w:rPr>
          <w:rFonts w:hint="eastAsia"/>
        </w:rPr>
        <w:t>：支付失败</w:t>
      </w:r>
      <w:r w:rsidRPr="00D52527">
        <w:rPr>
          <w:rFonts w:hint="eastAsia"/>
        </w:rPr>
        <w:t xml:space="preserve"> </w:t>
      </w:r>
    </w:p>
    <w:p w:rsidR="001F6849" w:rsidRDefault="001F6849" w:rsidP="001F6849">
      <w:r>
        <w:rPr>
          <w:rFonts w:hint="eastAsia"/>
        </w:rPr>
        <w:tab/>
      </w:r>
      <w:r w:rsidRPr="00D52527">
        <w:rPr>
          <w:rFonts w:hint="eastAsia"/>
        </w:rPr>
        <w:t>04</w:t>
      </w:r>
      <w:r w:rsidRPr="00D52527">
        <w:rPr>
          <w:rFonts w:hint="eastAsia"/>
        </w:rPr>
        <w:t>：没有支付记录</w:t>
      </w:r>
      <w:r w:rsidRPr="00D52527">
        <w:rPr>
          <w:rFonts w:hint="eastAsia"/>
        </w:rPr>
        <w:t xml:space="preserve"> </w:t>
      </w:r>
    </w:p>
    <w:p w:rsidR="001F6849" w:rsidRDefault="001F6849" w:rsidP="001F6849">
      <w:r>
        <w:rPr>
          <w:rFonts w:hint="eastAsia"/>
        </w:rPr>
        <w:tab/>
      </w:r>
      <w:r w:rsidRPr="00D52527">
        <w:rPr>
          <w:rFonts w:hint="eastAsia"/>
        </w:rPr>
        <w:t>05</w:t>
      </w:r>
      <w:r w:rsidRPr="00D52527">
        <w:rPr>
          <w:rFonts w:hint="eastAsia"/>
        </w:rPr>
        <w:t>：查询异常</w:t>
      </w:r>
    </w:p>
    <w:p w:rsidR="001F6849" w:rsidRDefault="001F6849" w:rsidP="001F6849">
      <w:pPr>
        <w:pStyle w:val="20"/>
        <w:rPr>
          <w:rFonts w:asciiTheme="minorEastAsia" w:hAnsiTheme="minorEastAsia"/>
          <w:szCs w:val="21"/>
        </w:rPr>
      </w:pPr>
      <w:r w:rsidRPr="005340CF">
        <w:rPr>
          <w:rFonts w:asciiTheme="minorEastAsia" w:hAnsiTheme="minorEastAsia" w:hint="eastAsia"/>
          <w:szCs w:val="21"/>
        </w:rPr>
        <w:lastRenderedPageBreak/>
        <w:t>生成支付二维码</w:t>
      </w:r>
    </w:p>
    <w:p w:rsidR="001F6849" w:rsidRPr="007B2AEE" w:rsidRDefault="001F6849" w:rsidP="001F6849">
      <w:pPr>
        <w:pStyle w:val="a6"/>
        <w:numPr>
          <w:ilvl w:val="0"/>
          <w:numId w:val="15"/>
        </w:numPr>
        <w:ind w:firstLineChars="0"/>
      </w:pPr>
      <w:r>
        <w:rPr>
          <w:rFonts w:hint="eastAsia"/>
        </w:rPr>
        <w:t>接口描述：获取支付的二维码地址</w:t>
      </w:r>
    </w:p>
    <w:p w:rsidR="001F6849" w:rsidRDefault="001F6849" w:rsidP="001F6849">
      <w:pPr>
        <w:pStyle w:val="a6"/>
        <w:numPr>
          <w:ilvl w:val="0"/>
          <w:numId w:val="7"/>
        </w:numPr>
        <w:ind w:firstLineChars="0"/>
      </w:pPr>
      <w:r>
        <w:rPr>
          <w:rFonts w:hint="eastAsia"/>
        </w:rPr>
        <w:t>接口地址</w:t>
      </w:r>
    </w:p>
    <w:p w:rsidR="001F6849" w:rsidRDefault="001F6849" w:rsidP="001F6849">
      <w:pPr>
        <w:pStyle w:val="a6"/>
        <w:ind w:left="420" w:firstLineChars="0" w:firstLine="0"/>
      </w:pPr>
      <w:r>
        <w:rPr>
          <w:rFonts w:hint="eastAsia"/>
        </w:rPr>
        <w:t>http://wx.xmbtn.com/xmbtnwx/vip/qcode-vip!</w:t>
      </w:r>
      <w:r w:rsidRPr="003559D7">
        <w:t>getQCodeUrl</w:t>
      </w:r>
      <w:r>
        <w:rPr>
          <w:rFonts w:hint="eastAsia"/>
        </w:rPr>
        <w:t>?cust_no=xxxx&amp;money=xxx&amp;accountno=xxxxxxx</w:t>
      </w:r>
    </w:p>
    <w:p w:rsidR="001F6849" w:rsidRDefault="001F6849" w:rsidP="001F6849">
      <w:pPr>
        <w:pStyle w:val="a6"/>
        <w:numPr>
          <w:ilvl w:val="0"/>
          <w:numId w:val="7"/>
        </w:numPr>
        <w:ind w:firstLineChars="0"/>
      </w:pPr>
      <w:r>
        <w:rPr>
          <w:rFonts w:hint="eastAsia"/>
        </w:rPr>
        <w:t>参数：</w:t>
      </w:r>
      <w:r w:rsidRPr="00D37A9C">
        <w:t xml:space="preserve"> </w:t>
      </w:r>
    </w:p>
    <w:p w:rsidR="001F6849" w:rsidRDefault="001F6849" w:rsidP="001F6849">
      <w:pPr>
        <w:pStyle w:val="a6"/>
        <w:ind w:left="420" w:firstLineChars="0" w:firstLine="0"/>
      </w:pPr>
      <w:r>
        <w:rPr>
          <w:rFonts w:hint="eastAsia"/>
        </w:rPr>
        <w:t xml:space="preserve">cust_no: </w:t>
      </w:r>
      <w:r>
        <w:rPr>
          <w:rFonts w:hint="eastAsia"/>
        </w:rPr>
        <w:t>客户编号</w:t>
      </w:r>
    </w:p>
    <w:p w:rsidR="001F6849" w:rsidRDefault="001F6849" w:rsidP="001F6849">
      <w:pPr>
        <w:pStyle w:val="a6"/>
        <w:ind w:left="420" w:firstLineChars="0" w:firstLine="0"/>
      </w:pPr>
      <w:r>
        <w:rPr>
          <w:rFonts w:hint="eastAsia"/>
        </w:rPr>
        <w:t xml:space="preserve">money: </w:t>
      </w:r>
      <w:r>
        <w:rPr>
          <w:rFonts w:hint="eastAsia"/>
        </w:rPr>
        <w:t>支付金额</w:t>
      </w:r>
    </w:p>
    <w:p w:rsidR="001F6849" w:rsidRDefault="001F6849" w:rsidP="001F6849">
      <w:pPr>
        <w:pStyle w:val="a6"/>
        <w:ind w:left="420" w:firstLineChars="0" w:firstLine="0"/>
      </w:pPr>
      <w:r>
        <w:rPr>
          <w:rFonts w:hint="eastAsia"/>
        </w:rPr>
        <w:t xml:space="preserve">accountno: </w:t>
      </w:r>
      <w:r>
        <w:rPr>
          <w:rFonts w:hint="eastAsia"/>
        </w:rPr>
        <w:t>账单号，多个账单号以逗号分隔</w:t>
      </w:r>
    </w:p>
    <w:p w:rsidR="001F6849" w:rsidRPr="00D37A9C" w:rsidRDefault="001F6849" w:rsidP="001F6849">
      <w:pPr>
        <w:pStyle w:val="a6"/>
        <w:numPr>
          <w:ilvl w:val="0"/>
          <w:numId w:val="7"/>
        </w:numPr>
        <w:ind w:firstLineChars="0"/>
      </w:pPr>
      <w:r>
        <w:rPr>
          <w:rFonts w:hint="eastAsia"/>
        </w:rPr>
        <w:t>返回：</w:t>
      </w:r>
      <w:r>
        <w:rPr>
          <w:rFonts w:hint="eastAsia"/>
        </w:rPr>
        <w:t>json</w:t>
      </w:r>
      <w:r>
        <w:rPr>
          <w:rFonts w:hint="eastAsia"/>
        </w:rPr>
        <w:t>数据</w:t>
      </w:r>
    </w:p>
    <w:p w:rsidR="001F6849" w:rsidRDefault="001F6849" w:rsidP="001F6849">
      <w:r>
        <w:rPr>
          <w:rFonts w:hint="eastAsia"/>
        </w:rPr>
        <w:tab/>
      </w:r>
      <w:r w:rsidRPr="00A9306A">
        <w:t>orderid</w:t>
      </w:r>
      <w:r>
        <w:rPr>
          <w:rFonts w:hint="eastAsia"/>
        </w:rPr>
        <w:t>：支付订单号</w:t>
      </w:r>
    </w:p>
    <w:p w:rsidR="001F6849" w:rsidRDefault="001F6849" w:rsidP="001F6849">
      <w:r>
        <w:rPr>
          <w:rFonts w:hint="eastAsia"/>
        </w:rPr>
        <w:tab/>
      </w:r>
      <w:r w:rsidRPr="00A9306A">
        <w:t>qcode_url</w:t>
      </w:r>
      <w:r>
        <w:rPr>
          <w:rFonts w:hint="eastAsia"/>
        </w:rPr>
        <w:t>：二维码支付地址</w:t>
      </w:r>
    </w:p>
    <w:p w:rsidR="001F6849" w:rsidRDefault="001F6849" w:rsidP="001F6849"/>
    <w:p w:rsidR="003559D7" w:rsidRPr="001F6849" w:rsidRDefault="003559D7" w:rsidP="001F6849"/>
    <w:sectPr w:rsidR="003559D7" w:rsidRPr="001F6849" w:rsidSect="00CA4D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63AE" w:rsidRDefault="00EC63AE" w:rsidP="002E4DBA">
      <w:r>
        <w:separator/>
      </w:r>
    </w:p>
  </w:endnote>
  <w:endnote w:type="continuationSeparator" w:id="1">
    <w:p w:rsidR="00EC63AE" w:rsidRDefault="00EC63AE" w:rsidP="002E4DB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63AE" w:rsidRDefault="00EC63AE" w:rsidP="002E4DBA">
      <w:r>
        <w:separator/>
      </w:r>
    </w:p>
  </w:footnote>
  <w:footnote w:type="continuationSeparator" w:id="1">
    <w:p w:rsidR="00EC63AE" w:rsidRDefault="00EC63AE" w:rsidP="002E4D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multilevel"/>
    <w:tmpl w:val="00000008"/>
    <w:lvl w:ilvl="0">
      <w:start w:val="1"/>
      <w:numFmt w:val="bullet"/>
      <w:lvlText w:val=""/>
      <w:lvlJc w:val="left"/>
      <w:pPr>
        <w:tabs>
          <w:tab w:val="num" w:pos="845"/>
        </w:tabs>
        <w:ind w:left="845" w:hanging="420"/>
      </w:pPr>
      <w:rPr>
        <w:rFonts w:ascii="Wingdings" w:hAnsi="Wingdings" w:hint="default"/>
      </w:rPr>
    </w:lvl>
    <w:lvl w:ilvl="1">
      <w:start w:val="1"/>
      <w:numFmt w:val="bullet"/>
      <w:lvlText w:val=""/>
      <w:lvlJc w:val="left"/>
      <w:pPr>
        <w:tabs>
          <w:tab w:val="num" w:pos="1265"/>
        </w:tabs>
        <w:ind w:left="1265" w:hanging="420"/>
      </w:pPr>
      <w:rPr>
        <w:rFonts w:ascii="Wingdings" w:hAnsi="Wingdings" w:hint="default"/>
      </w:rPr>
    </w:lvl>
    <w:lvl w:ilvl="2">
      <w:start w:val="1"/>
      <w:numFmt w:val="bullet"/>
      <w:lvlText w:val=""/>
      <w:lvlJc w:val="left"/>
      <w:pPr>
        <w:tabs>
          <w:tab w:val="num" w:pos="1685"/>
        </w:tabs>
        <w:ind w:left="1685" w:hanging="420"/>
      </w:pPr>
      <w:rPr>
        <w:rFonts w:ascii="Wingdings" w:hAnsi="Wingdings" w:hint="default"/>
      </w:rPr>
    </w:lvl>
    <w:lvl w:ilvl="3">
      <w:start w:val="1"/>
      <w:numFmt w:val="bullet"/>
      <w:lvlText w:val=""/>
      <w:lvlJc w:val="left"/>
      <w:pPr>
        <w:tabs>
          <w:tab w:val="num" w:pos="2105"/>
        </w:tabs>
        <w:ind w:left="2105" w:hanging="420"/>
      </w:pPr>
      <w:rPr>
        <w:rFonts w:ascii="Wingdings" w:hAnsi="Wingdings" w:hint="default"/>
      </w:rPr>
    </w:lvl>
    <w:lvl w:ilvl="4">
      <w:start w:val="1"/>
      <w:numFmt w:val="bullet"/>
      <w:lvlText w:val=""/>
      <w:lvlJc w:val="left"/>
      <w:pPr>
        <w:tabs>
          <w:tab w:val="num" w:pos="2525"/>
        </w:tabs>
        <w:ind w:left="2525" w:hanging="420"/>
      </w:pPr>
      <w:rPr>
        <w:rFonts w:ascii="Wingdings" w:hAnsi="Wingdings" w:hint="default"/>
      </w:rPr>
    </w:lvl>
    <w:lvl w:ilvl="5">
      <w:start w:val="1"/>
      <w:numFmt w:val="bullet"/>
      <w:lvlText w:val=""/>
      <w:lvlJc w:val="left"/>
      <w:pPr>
        <w:tabs>
          <w:tab w:val="num" w:pos="2945"/>
        </w:tabs>
        <w:ind w:left="2945" w:hanging="420"/>
      </w:pPr>
      <w:rPr>
        <w:rFonts w:ascii="Wingdings" w:hAnsi="Wingdings" w:hint="default"/>
      </w:rPr>
    </w:lvl>
    <w:lvl w:ilvl="6">
      <w:start w:val="1"/>
      <w:numFmt w:val="bullet"/>
      <w:lvlText w:val=""/>
      <w:lvlJc w:val="left"/>
      <w:pPr>
        <w:tabs>
          <w:tab w:val="num" w:pos="3365"/>
        </w:tabs>
        <w:ind w:left="3365" w:hanging="420"/>
      </w:pPr>
      <w:rPr>
        <w:rFonts w:ascii="Wingdings" w:hAnsi="Wingdings" w:hint="default"/>
      </w:rPr>
    </w:lvl>
    <w:lvl w:ilvl="7">
      <w:start w:val="1"/>
      <w:numFmt w:val="bullet"/>
      <w:lvlText w:val=""/>
      <w:lvlJc w:val="left"/>
      <w:pPr>
        <w:tabs>
          <w:tab w:val="num" w:pos="3785"/>
        </w:tabs>
        <w:ind w:left="3785" w:hanging="420"/>
      </w:pPr>
      <w:rPr>
        <w:rFonts w:ascii="Wingdings" w:hAnsi="Wingdings" w:hint="default"/>
      </w:rPr>
    </w:lvl>
    <w:lvl w:ilvl="8">
      <w:start w:val="1"/>
      <w:numFmt w:val="bullet"/>
      <w:lvlText w:val=""/>
      <w:lvlJc w:val="left"/>
      <w:pPr>
        <w:tabs>
          <w:tab w:val="num" w:pos="4205"/>
        </w:tabs>
        <w:ind w:left="4205" w:hanging="420"/>
      </w:pPr>
      <w:rPr>
        <w:rFonts w:ascii="Wingdings" w:hAnsi="Wingdings" w:hint="default"/>
      </w:rPr>
    </w:lvl>
  </w:abstractNum>
  <w:abstractNum w:abstractNumId="1">
    <w:nsid w:val="0000000C"/>
    <w:multiLevelType w:val="multilevel"/>
    <w:tmpl w:val="0000000C"/>
    <w:lvl w:ilvl="0">
      <w:start w:val="1"/>
      <w:numFmt w:val="japaneseCounting"/>
      <w:pStyle w:val="1"/>
      <w:lvlText w:val="%1、"/>
      <w:lvlJc w:val="left"/>
      <w:pPr>
        <w:tabs>
          <w:tab w:val="num" w:pos="1365"/>
        </w:tabs>
        <w:ind w:left="1365" w:hanging="64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0D"/>
    <w:multiLevelType w:val="multilevel"/>
    <w:tmpl w:val="0000000D"/>
    <w:lvl w:ilvl="0">
      <w:start w:val="1"/>
      <w:numFmt w:val="decimal"/>
      <w:lvlText w:val="%1."/>
      <w:lvlJc w:val="left"/>
      <w:pPr>
        <w:tabs>
          <w:tab w:val="num" w:pos="420"/>
        </w:tabs>
        <w:ind w:left="420" w:hanging="420"/>
      </w:pPr>
    </w:lvl>
    <w:lvl w:ilvl="1">
      <w:start w:val="1"/>
      <w:numFmt w:val="bullet"/>
      <w:lvlText w:val=""/>
      <w:lvlJc w:val="left"/>
      <w:pPr>
        <w:tabs>
          <w:tab w:val="num" w:pos="840"/>
        </w:tabs>
        <w:ind w:left="840" w:hanging="420"/>
      </w:pPr>
      <w:rPr>
        <w:rFonts w:ascii="Wingdings" w:hAnsi="Wingding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0000012"/>
    <w:multiLevelType w:val="multilevel"/>
    <w:tmpl w:val="0000001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nsid w:val="00000014"/>
    <w:multiLevelType w:val="multilevel"/>
    <w:tmpl w:val="00000014"/>
    <w:lvl w:ilvl="0">
      <w:start w:val="1"/>
      <w:numFmt w:val="decimal"/>
      <w:pStyle w:val="2"/>
      <w:lvlText w:val="%1."/>
      <w:lvlJc w:val="left"/>
      <w:pPr>
        <w:tabs>
          <w:tab w:val="num" w:pos="420"/>
        </w:tabs>
        <w:ind w:left="420" w:hanging="420"/>
      </w:pPr>
      <w:rPr>
        <w:rFonts w:hint="eastAsia"/>
      </w:rPr>
    </w:lvl>
    <w:lvl w:ilvl="1">
      <w:start w:val="1"/>
      <w:numFmt w:val="bullet"/>
      <w:lvlText w:val=""/>
      <w:lvlJc w:val="left"/>
      <w:pPr>
        <w:tabs>
          <w:tab w:val="num" w:pos="840"/>
        </w:tabs>
        <w:ind w:left="840" w:hanging="420"/>
      </w:pPr>
      <w:rPr>
        <w:rFonts w:ascii="Wingdings" w:hAnsi="Wingding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172D4F03"/>
    <w:multiLevelType w:val="hybridMultilevel"/>
    <w:tmpl w:val="AB80F78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A4C190D"/>
    <w:multiLevelType w:val="hybridMultilevel"/>
    <w:tmpl w:val="729C65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00176A6"/>
    <w:multiLevelType w:val="hybridMultilevel"/>
    <w:tmpl w:val="6B4476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95674A4"/>
    <w:multiLevelType w:val="hybridMultilevel"/>
    <w:tmpl w:val="1958B3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30707C36"/>
    <w:multiLevelType w:val="hybridMultilevel"/>
    <w:tmpl w:val="CD0A74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36A3003"/>
    <w:multiLevelType w:val="hybridMultilevel"/>
    <w:tmpl w:val="52748E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51051F5"/>
    <w:multiLevelType w:val="hybridMultilevel"/>
    <w:tmpl w:val="DFFEBD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D675B3E"/>
    <w:multiLevelType w:val="hybridMultilevel"/>
    <w:tmpl w:val="67E8C5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77CA4E33"/>
    <w:multiLevelType w:val="hybridMultilevel"/>
    <w:tmpl w:val="F65CE1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CBC11C0"/>
    <w:multiLevelType w:val="hybridMultilevel"/>
    <w:tmpl w:val="E214B4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3"/>
  </w:num>
  <w:num w:numId="3">
    <w:abstractNumId w:val="1"/>
  </w:num>
  <w:num w:numId="4">
    <w:abstractNumId w:val="14"/>
  </w:num>
  <w:num w:numId="5">
    <w:abstractNumId w:val="8"/>
  </w:num>
  <w:num w:numId="6">
    <w:abstractNumId w:val="13"/>
  </w:num>
  <w:num w:numId="7">
    <w:abstractNumId w:val="5"/>
  </w:num>
  <w:num w:numId="8">
    <w:abstractNumId w:val="2"/>
  </w:num>
  <w:num w:numId="9">
    <w:abstractNumId w:val="4"/>
  </w:num>
  <w:num w:numId="10">
    <w:abstractNumId w:val="6"/>
  </w:num>
  <w:num w:numId="11">
    <w:abstractNumId w:val="12"/>
  </w:num>
  <w:num w:numId="12">
    <w:abstractNumId w:val="10"/>
  </w:num>
  <w:num w:numId="13">
    <w:abstractNumId w:val="11"/>
  </w:num>
  <w:num w:numId="14">
    <w:abstractNumId w:val="0"/>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4DBA"/>
    <w:rsid w:val="0002281F"/>
    <w:rsid w:val="00097391"/>
    <w:rsid w:val="001326E0"/>
    <w:rsid w:val="00182249"/>
    <w:rsid w:val="001C045C"/>
    <w:rsid w:val="001F6849"/>
    <w:rsid w:val="0020253C"/>
    <w:rsid w:val="00214911"/>
    <w:rsid w:val="00222CB9"/>
    <w:rsid w:val="00246FB6"/>
    <w:rsid w:val="002478AB"/>
    <w:rsid w:val="00267C81"/>
    <w:rsid w:val="00275626"/>
    <w:rsid w:val="002B5688"/>
    <w:rsid w:val="002C16EB"/>
    <w:rsid w:val="002E4DBA"/>
    <w:rsid w:val="00323E15"/>
    <w:rsid w:val="0033234C"/>
    <w:rsid w:val="003559D7"/>
    <w:rsid w:val="00376106"/>
    <w:rsid w:val="003877EC"/>
    <w:rsid w:val="003E75D4"/>
    <w:rsid w:val="00405649"/>
    <w:rsid w:val="00415429"/>
    <w:rsid w:val="00493362"/>
    <w:rsid w:val="004B647A"/>
    <w:rsid w:val="004F112A"/>
    <w:rsid w:val="00501CF0"/>
    <w:rsid w:val="00503914"/>
    <w:rsid w:val="00510B63"/>
    <w:rsid w:val="0054535E"/>
    <w:rsid w:val="005546D4"/>
    <w:rsid w:val="00562D91"/>
    <w:rsid w:val="0057070F"/>
    <w:rsid w:val="0059525B"/>
    <w:rsid w:val="005D4597"/>
    <w:rsid w:val="005D4CAA"/>
    <w:rsid w:val="00605147"/>
    <w:rsid w:val="0061132A"/>
    <w:rsid w:val="00611972"/>
    <w:rsid w:val="0064668C"/>
    <w:rsid w:val="00670FB4"/>
    <w:rsid w:val="00684AF8"/>
    <w:rsid w:val="006E6EC9"/>
    <w:rsid w:val="006F449D"/>
    <w:rsid w:val="00714489"/>
    <w:rsid w:val="0075584D"/>
    <w:rsid w:val="007B2AEE"/>
    <w:rsid w:val="007C5A01"/>
    <w:rsid w:val="0082756F"/>
    <w:rsid w:val="008351D9"/>
    <w:rsid w:val="00836AC2"/>
    <w:rsid w:val="00861712"/>
    <w:rsid w:val="008912C2"/>
    <w:rsid w:val="00907699"/>
    <w:rsid w:val="00956AC1"/>
    <w:rsid w:val="0097028B"/>
    <w:rsid w:val="009C4EAA"/>
    <w:rsid w:val="009D31D5"/>
    <w:rsid w:val="009F6233"/>
    <w:rsid w:val="00A1342B"/>
    <w:rsid w:val="00A24D83"/>
    <w:rsid w:val="00A543D5"/>
    <w:rsid w:val="00A6523B"/>
    <w:rsid w:val="00A71241"/>
    <w:rsid w:val="00A76DB2"/>
    <w:rsid w:val="00A9306A"/>
    <w:rsid w:val="00AD4FC4"/>
    <w:rsid w:val="00AF2CD1"/>
    <w:rsid w:val="00B47EB6"/>
    <w:rsid w:val="00B56722"/>
    <w:rsid w:val="00B70249"/>
    <w:rsid w:val="00C179D4"/>
    <w:rsid w:val="00C3592E"/>
    <w:rsid w:val="00C52DB0"/>
    <w:rsid w:val="00C62526"/>
    <w:rsid w:val="00C64034"/>
    <w:rsid w:val="00C931D1"/>
    <w:rsid w:val="00C93736"/>
    <w:rsid w:val="00CA4D74"/>
    <w:rsid w:val="00CA62DE"/>
    <w:rsid w:val="00CB2CF8"/>
    <w:rsid w:val="00CD3641"/>
    <w:rsid w:val="00CF1F02"/>
    <w:rsid w:val="00D16773"/>
    <w:rsid w:val="00D46612"/>
    <w:rsid w:val="00D52527"/>
    <w:rsid w:val="00E235F3"/>
    <w:rsid w:val="00E4235F"/>
    <w:rsid w:val="00EC63AE"/>
    <w:rsid w:val="00EF36C4"/>
    <w:rsid w:val="00F43204"/>
    <w:rsid w:val="00F57D22"/>
    <w:rsid w:val="00F62C98"/>
    <w:rsid w:val="00F83632"/>
    <w:rsid w:val="00F9118A"/>
    <w:rsid w:val="00F940E0"/>
    <w:rsid w:val="00FE1D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6849"/>
    <w:pPr>
      <w:widowControl w:val="0"/>
      <w:jc w:val="both"/>
    </w:pPr>
  </w:style>
  <w:style w:type="paragraph" w:styleId="10">
    <w:name w:val="heading 1"/>
    <w:basedOn w:val="a"/>
    <w:next w:val="a"/>
    <w:link w:val="1Char"/>
    <w:uiPriority w:val="9"/>
    <w:qFormat/>
    <w:rsid w:val="002E4DBA"/>
    <w:pPr>
      <w:keepNext/>
      <w:keepLines/>
      <w:spacing w:before="340" w:after="330" w:line="578" w:lineRule="auto"/>
      <w:outlineLvl w:val="0"/>
    </w:pPr>
    <w:rPr>
      <w:b/>
      <w:bCs/>
      <w:kern w:val="44"/>
      <w:sz w:val="44"/>
      <w:szCs w:val="44"/>
    </w:rPr>
  </w:style>
  <w:style w:type="paragraph" w:styleId="20">
    <w:name w:val="heading 2"/>
    <w:basedOn w:val="a"/>
    <w:next w:val="a"/>
    <w:link w:val="2Char"/>
    <w:uiPriority w:val="9"/>
    <w:unhideWhenUsed/>
    <w:qFormat/>
    <w:rsid w:val="002E4DB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0"/>
    <w:link w:val="3Char"/>
    <w:qFormat/>
    <w:rsid w:val="002E4DBA"/>
    <w:pPr>
      <w:keepNext/>
      <w:keepLines/>
      <w:numPr>
        <w:ilvl w:val="2"/>
        <w:numId w:val="2"/>
      </w:numPr>
      <w:spacing w:before="260" w:after="200" w:line="415" w:lineRule="auto"/>
      <w:outlineLvl w:val="2"/>
    </w:pPr>
    <w:rPr>
      <w:rFonts w:ascii="Times New Roman" w:eastAsia="宋体" w:hAnsi="Times New Roman" w:cs="Times New Roman"/>
      <w:b/>
      <w:sz w:val="24"/>
      <w:szCs w:val="20"/>
    </w:rPr>
  </w:style>
  <w:style w:type="paragraph" w:styleId="4">
    <w:name w:val="heading 4"/>
    <w:basedOn w:val="a"/>
    <w:next w:val="a"/>
    <w:link w:val="4Char"/>
    <w:uiPriority w:val="9"/>
    <w:unhideWhenUsed/>
    <w:qFormat/>
    <w:rsid w:val="002E4DB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semiHidden/>
    <w:unhideWhenUsed/>
    <w:rsid w:val="002E4D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2E4DBA"/>
    <w:rPr>
      <w:sz w:val="18"/>
      <w:szCs w:val="18"/>
    </w:rPr>
  </w:style>
  <w:style w:type="paragraph" w:styleId="a5">
    <w:name w:val="footer"/>
    <w:basedOn w:val="a"/>
    <w:link w:val="Char0"/>
    <w:uiPriority w:val="99"/>
    <w:semiHidden/>
    <w:unhideWhenUsed/>
    <w:rsid w:val="002E4DBA"/>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2E4DBA"/>
    <w:rPr>
      <w:sz w:val="18"/>
      <w:szCs w:val="18"/>
    </w:rPr>
  </w:style>
  <w:style w:type="character" w:customStyle="1" w:styleId="1Char">
    <w:name w:val="标题 1 Char"/>
    <w:basedOn w:val="a1"/>
    <w:link w:val="10"/>
    <w:uiPriority w:val="9"/>
    <w:rsid w:val="002E4DBA"/>
    <w:rPr>
      <w:b/>
      <w:bCs/>
      <w:kern w:val="44"/>
      <w:sz w:val="44"/>
      <w:szCs w:val="44"/>
    </w:rPr>
  </w:style>
  <w:style w:type="character" w:customStyle="1" w:styleId="2Char">
    <w:name w:val="标题 2 Char"/>
    <w:basedOn w:val="a1"/>
    <w:link w:val="20"/>
    <w:uiPriority w:val="9"/>
    <w:rsid w:val="002E4DBA"/>
    <w:rPr>
      <w:rFonts w:asciiTheme="majorHAnsi" w:eastAsiaTheme="majorEastAsia" w:hAnsiTheme="majorHAnsi" w:cstheme="majorBidi"/>
      <w:b/>
      <w:bCs/>
      <w:sz w:val="32"/>
      <w:szCs w:val="32"/>
    </w:rPr>
  </w:style>
  <w:style w:type="character" w:customStyle="1" w:styleId="3Char">
    <w:name w:val="标题 3 Char"/>
    <w:basedOn w:val="a1"/>
    <w:link w:val="3"/>
    <w:rsid w:val="002E4DBA"/>
    <w:rPr>
      <w:rFonts w:ascii="Times New Roman" w:eastAsia="宋体" w:hAnsi="Times New Roman" w:cs="Times New Roman"/>
      <w:b/>
      <w:sz w:val="24"/>
      <w:szCs w:val="20"/>
    </w:rPr>
  </w:style>
  <w:style w:type="character" w:customStyle="1" w:styleId="4Char">
    <w:name w:val="标题 4 Char"/>
    <w:basedOn w:val="a1"/>
    <w:link w:val="4"/>
    <w:uiPriority w:val="9"/>
    <w:rsid w:val="002E4DBA"/>
    <w:rPr>
      <w:rFonts w:asciiTheme="majorHAnsi" w:eastAsiaTheme="majorEastAsia" w:hAnsiTheme="majorHAnsi" w:cstheme="majorBidi"/>
      <w:b/>
      <w:bCs/>
      <w:sz w:val="28"/>
      <w:szCs w:val="28"/>
    </w:rPr>
  </w:style>
  <w:style w:type="paragraph" w:styleId="a6">
    <w:name w:val="List Paragraph"/>
    <w:basedOn w:val="a"/>
    <w:uiPriority w:val="34"/>
    <w:qFormat/>
    <w:rsid w:val="002E4DBA"/>
    <w:pPr>
      <w:ind w:firstLineChars="200" w:firstLine="420"/>
    </w:pPr>
  </w:style>
  <w:style w:type="paragraph" w:customStyle="1" w:styleId="1">
    <w:name w:val="标题1"/>
    <w:basedOn w:val="a"/>
    <w:rsid w:val="002E4DBA"/>
    <w:pPr>
      <w:numPr>
        <w:numId w:val="3"/>
      </w:numPr>
    </w:pPr>
    <w:rPr>
      <w:rFonts w:ascii="Times New Roman" w:eastAsia="宋体" w:hAnsi="Times New Roman" w:cs="Times New Roman"/>
      <w:b/>
      <w:bCs/>
      <w:sz w:val="32"/>
      <w:szCs w:val="24"/>
    </w:rPr>
  </w:style>
  <w:style w:type="paragraph" w:styleId="a0">
    <w:name w:val="Normal Indent"/>
    <w:basedOn w:val="a"/>
    <w:uiPriority w:val="99"/>
    <w:semiHidden/>
    <w:unhideWhenUsed/>
    <w:rsid w:val="002E4DBA"/>
    <w:pPr>
      <w:ind w:firstLineChars="200" w:firstLine="420"/>
    </w:pPr>
  </w:style>
  <w:style w:type="paragraph" w:styleId="a7">
    <w:name w:val="Document Map"/>
    <w:basedOn w:val="a"/>
    <w:link w:val="Char1"/>
    <w:uiPriority w:val="99"/>
    <w:semiHidden/>
    <w:unhideWhenUsed/>
    <w:rsid w:val="002E4DBA"/>
    <w:rPr>
      <w:rFonts w:ascii="宋体" w:eastAsia="宋体"/>
      <w:sz w:val="18"/>
      <w:szCs w:val="18"/>
    </w:rPr>
  </w:style>
  <w:style w:type="character" w:customStyle="1" w:styleId="Char1">
    <w:name w:val="文档结构图 Char"/>
    <w:basedOn w:val="a1"/>
    <w:link w:val="a7"/>
    <w:uiPriority w:val="99"/>
    <w:semiHidden/>
    <w:rsid w:val="002E4DBA"/>
    <w:rPr>
      <w:rFonts w:ascii="宋体" w:eastAsia="宋体"/>
      <w:sz w:val="18"/>
      <w:szCs w:val="18"/>
    </w:rPr>
  </w:style>
  <w:style w:type="character" w:styleId="a8">
    <w:name w:val="Hyperlink"/>
    <w:basedOn w:val="a1"/>
    <w:uiPriority w:val="99"/>
    <w:unhideWhenUsed/>
    <w:rsid w:val="002E4DBA"/>
    <w:rPr>
      <w:color w:val="0000FF" w:themeColor="hyperlink"/>
      <w:u w:val="single"/>
    </w:rPr>
  </w:style>
  <w:style w:type="table" w:styleId="a9">
    <w:name w:val="Table Grid"/>
    <w:basedOn w:val="a2"/>
    <w:uiPriority w:val="59"/>
    <w:rsid w:val="002E4DB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2">
    <w:name w:val="标题2"/>
    <w:basedOn w:val="1"/>
    <w:rsid w:val="002E4DBA"/>
    <w:pPr>
      <w:numPr>
        <w:numId w:val="9"/>
      </w:numPr>
    </w:pPr>
    <w:rPr>
      <w:sz w:val="30"/>
    </w:rPr>
  </w:style>
  <w:style w:type="paragraph" w:customStyle="1" w:styleId="aa">
    <w:name w:val="表格表头格式"/>
    <w:basedOn w:val="a"/>
    <w:autoRedefine/>
    <w:rsid w:val="00D16773"/>
    <w:pPr>
      <w:spacing w:before="163" w:after="163"/>
    </w:pPr>
    <w:rPr>
      <w:rFonts w:ascii="Times New Roman" w:eastAsia="宋体" w:hAnsi="Times New Roman" w:cs="Times New Roman"/>
      <w:b/>
      <w:szCs w:val="24"/>
    </w:rPr>
  </w:style>
  <w:style w:type="paragraph" w:customStyle="1" w:styleId="NormalParagraphCharCharChar">
    <w:name w:val="Normal Paragraph Char Char Char"/>
    <w:basedOn w:val="a"/>
    <w:rsid w:val="00D16773"/>
    <w:pPr>
      <w:widowControl/>
      <w:spacing w:before="120" w:line="360" w:lineRule="auto"/>
      <w:ind w:firstLine="425"/>
    </w:pPr>
    <w:rPr>
      <w:rFonts w:ascii="Times New Roman" w:eastAsia="宋体" w:hAnsi="Times New Roman" w:cs="Times New Roman"/>
      <w:kern w:val="0"/>
      <w:sz w:val="24"/>
      <w:szCs w:val="20"/>
    </w:rPr>
  </w:style>
  <w:style w:type="paragraph" w:customStyle="1" w:styleId="BOSSCharChar">
    <w:name w:val="BOSS正文 Char Char"/>
    <w:basedOn w:val="a"/>
    <w:rsid w:val="00D16773"/>
    <w:pPr>
      <w:tabs>
        <w:tab w:val="left" w:pos="540"/>
      </w:tabs>
      <w:spacing w:beforeLines="50" w:line="312" w:lineRule="auto"/>
      <w:ind w:firstLineChars="200" w:firstLine="200"/>
    </w:pPr>
    <w:rPr>
      <w:rFonts w:ascii="Times New Roman" w:eastAsia="宋体" w:hAnsi="Times New Roman" w:cs="Times New Roman"/>
      <w:iCs/>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Office_Word___1.doc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19</Pages>
  <Words>1740</Words>
  <Characters>9918</Characters>
  <Application>Microsoft Office Word</Application>
  <DocSecurity>0</DocSecurity>
  <Lines>82</Lines>
  <Paragraphs>23</Paragraphs>
  <ScaleCrop>false</ScaleCrop>
  <Company>SkyUN.Org</Company>
  <LinksUpToDate>false</LinksUpToDate>
  <CharactersWithSpaces>11635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SkyUN.Org</dc:creator>
  <cp:lastModifiedBy>SkyUN.Org</cp:lastModifiedBy>
  <cp:revision>40</cp:revision>
  <dcterms:created xsi:type="dcterms:W3CDTF">2017-12-11T02:53:00Z</dcterms:created>
  <dcterms:modified xsi:type="dcterms:W3CDTF">2018-08-10T06:23:00Z</dcterms:modified>
</cp:coreProperties>
</file>